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/>
      <w:tblGrid>
        <w:gridCol w:w="4513"/>
        <w:gridCol w:w="4513"/>
      </w:tblGrid>
      <w:tr>
        <w:trPr/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人教版新起点一年级上册单词表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1</w:t>
            </w:r>
          </w:p>
          <w:p>
            <w:pPr/>
            <w:r>
              <w:rPr>
                <w:rFonts w:hint="eastAsia"/>
                <w:sz w:val="24"/>
              </w:rPr>
              <w:t>book    /bʊk/    书，书本</w:t>
            </w:r>
          </w:p>
          <w:p>
            <w:pPr/>
            <w:r>
              <w:rPr>
                <w:rFonts w:hint="eastAsia"/>
                <w:sz w:val="24"/>
              </w:rPr>
              <w:t>ruler    /'ruːlə/    尺子</w:t>
            </w:r>
          </w:p>
          <w:p>
            <w:pPr/>
            <w:r>
              <w:rPr>
                <w:rFonts w:hint="eastAsia"/>
                <w:sz w:val="24"/>
              </w:rPr>
              <w:t>pencil    /'pensl/    铅笔</w:t>
            </w:r>
          </w:p>
          <w:p>
            <w:pPr/>
            <w:r>
              <w:rPr>
                <w:rFonts w:hint="eastAsia"/>
                <w:sz w:val="24"/>
              </w:rPr>
              <w:t>schoolbag    /'skuːlˌb</w:t>
            </w:r>
            <w:r>
              <w:rPr>
                <w:rFonts w:hint="eastAsia"/>
                <w:sz w:val="24"/>
              </w:rPr>
              <w:t>æg/    书包</w:t>
            </w:r>
          </w:p>
          <w:p>
            <w:pPr/>
            <w:r>
              <w:rPr>
                <w:rFonts w:hint="eastAsia"/>
                <w:sz w:val="24"/>
              </w:rPr>
              <w:t>teacher    /'tiːtʃə/    教师I 我</w:t>
            </w:r>
          </w:p>
          <w:p>
            <w:pPr/>
            <w:r>
              <w:rPr>
                <w:rFonts w:hint="eastAsia"/>
                <w:sz w:val="24"/>
              </w:rPr>
              <w:t>have 有</w:t>
            </w:r>
          </w:p>
          <w:p>
            <w:pPr/>
            <w:r>
              <w:rPr>
                <w:rFonts w:hint="eastAsia"/>
                <w:sz w:val="24"/>
              </w:rPr>
              <w:t>a/an 一（个）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2</w:t>
            </w:r>
          </w:p>
          <w:p>
            <w:pPr/>
            <w:r>
              <w:rPr>
                <w:rFonts w:hint="eastAsia"/>
                <w:sz w:val="24"/>
              </w:rPr>
              <w:t>face    /feɪs/    脸</w:t>
            </w:r>
          </w:p>
          <w:p>
            <w:pPr/>
            <w:r>
              <w:rPr>
                <w:rFonts w:hint="eastAsia"/>
                <w:sz w:val="24"/>
              </w:rPr>
              <w:t>ear    /ɪə/    耳朵</w:t>
            </w:r>
          </w:p>
          <w:p>
            <w:pPr/>
            <w:r>
              <w:rPr>
                <w:rFonts w:hint="eastAsia"/>
                <w:sz w:val="24"/>
              </w:rPr>
              <w:t>eye    /aɪ/    眼睛</w:t>
            </w:r>
          </w:p>
          <w:p>
            <w:pPr/>
            <w:r>
              <w:rPr>
                <w:rFonts w:hint="eastAsia"/>
                <w:sz w:val="24"/>
              </w:rPr>
              <w:t>nose    /nəʊz/    鼻子</w:t>
            </w:r>
          </w:p>
          <w:p>
            <w:pPr/>
            <w:r>
              <w:rPr>
                <w:rFonts w:hint="eastAsia"/>
                <w:sz w:val="24"/>
              </w:rPr>
              <w:t>mouth    /maʊθ/    嘴巴</w:t>
            </w:r>
          </w:p>
          <w:p>
            <w:pPr/>
            <w:r>
              <w:rPr>
                <w:rFonts w:hint="eastAsia"/>
                <w:sz w:val="24"/>
              </w:rPr>
              <w:t>this    /ðɪs/    这（个）</w:t>
            </w:r>
          </w:p>
          <w:p>
            <w:pPr/>
            <w:r>
              <w:rPr>
                <w:rFonts w:hint="eastAsia"/>
                <w:sz w:val="24"/>
              </w:rPr>
              <w:t>is    /ɪz/    是</w:t>
            </w:r>
          </w:p>
          <w:p>
            <w:pPr/>
            <w:r>
              <w:rPr>
                <w:rFonts w:hint="eastAsia"/>
                <w:sz w:val="24"/>
              </w:rPr>
              <w:t>my    /maɪ/    我的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3</w:t>
            </w:r>
          </w:p>
          <w:p>
            <w:pPr/>
            <w:r>
              <w:rPr>
                <w:rFonts w:hint="eastAsia"/>
                <w:sz w:val="24"/>
              </w:rPr>
              <w:t>dog    /dɒg/    狗</w:t>
            </w:r>
          </w:p>
          <w:p>
            <w:pPr/>
            <w:r>
              <w:rPr>
                <w:rFonts w:hint="eastAsia"/>
                <w:sz w:val="24"/>
              </w:rPr>
              <w:t>bird    /bɜːd/    鸟</w:t>
            </w:r>
          </w:p>
          <w:p>
            <w:pPr/>
            <w:r>
              <w:rPr>
                <w:rFonts w:hint="eastAsia"/>
                <w:sz w:val="24"/>
              </w:rPr>
              <w:t>tiger    /'taɪgə/    老虎</w:t>
            </w:r>
          </w:p>
          <w:p>
            <w:pPr/>
            <w:r>
              <w:rPr>
                <w:rFonts w:hint="eastAsia"/>
                <w:sz w:val="24"/>
              </w:rPr>
              <w:t>monkey    /'mʌŋki/    猴子</w:t>
            </w:r>
          </w:p>
          <w:p>
            <w:pPr/>
            <w:r>
              <w:rPr>
                <w:rFonts w:hint="eastAsia"/>
                <w:sz w:val="24"/>
              </w:rPr>
              <w:t>cat    /kæt/    猫</w:t>
            </w:r>
          </w:p>
          <w:p>
            <w:pPr/>
            <w:r>
              <w:rPr>
                <w:rFonts w:hint="eastAsia"/>
                <w:sz w:val="24"/>
              </w:rPr>
              <w:t>what    /wɒt/    什么</w:t>
            </w:r>
          </w:p>
          <w:p>
            <w:pPr/>
            <w:r>
              <w:rPr>
                <w:rFonts w:hint="eastAsia"/>
                <w:sz w:val="24"/>
              </w:rPr>
              <w:t>it    /ɪt/    它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4</w:t>
            </w:r>
          </w:p>
          <w:p>
            <w:pPr/>
            <w:r>
              <w:rPr>
                <w:rFonts w:hint="eastAsia"/>
                <w:sz w:val="24"/>
              </w:rPr>
              <w:t>one 一    two 二</w:t>
            </w:r>
          </w:p>
          <w:p>
            <w:pPr/>
            <w:r>
              <w:rPr>
                <w:rFonts w:hint="eastAsia"/>
                <w:sz w:val="24"/>
              </w:rPr>
              <w:t>three 三   four 四</w:t>
            </w:r>
          </w:p>
          <w:p>
            <w:pPr/>
            <w:r>
              <w:rPr>
                <w:rFonts w:hint="eastAsia"/>
                <w:sz w:val="24"/>
              </w:rPr>
              <w:t>five 五     six 六</w:t>
            </w:r>
          </w:p>
          <w:p>
            <w:pPr/>
            <w:r>
              <w:rPr>
                <w:rFonts w:hint="eastAsia"/>
                <w:sz w:val="24"/>
              </w:rPr>
              <w:t>seven 七   eight 八</w:t>
            </w:r>
          </w:p>
          <w:p>
            <w:pPr/>
            <w:r>
              <w:rPr>
                <w:rFonts w:hint="eastAsia"/>
                <w:sz w:val="24"/>
              </w:rPr>
              <w:t>nine 九    ten 十</w:t>
            </w:r>
          </w:p>
          <w:p>
            <w:pPr/>
            <w:r>
              <w:rPr>
                <w:rFonts w:hint="eastAsia"/>
                <w:sz w:val="24"/>
              </w:rPr>
              <w:t>how 多少    many 多的，许多的</w:t>
            </w:r>
          </w:p>
          <w:p>
            <w:pPr/>
            <w:r>
              <w:rPr>
                <w:rFonts w:hint="eastAsia"/>
                <w:sz w:val="24"/>
              </w:rPr>
              <w:t>are 是   there （代替主语）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5</w:t>
            </w:r>
          </w:p>
          <w:p>
            <w:pPr/>
            <w:r>
              <w:rPr>
                <w:rFonts w:hint="eastAsia"/>
                <w:sz w:val="24"/>
              </w:rPr>
              <w:t>black    /blæk/    黑色；黑色的</w:t>
            </w:r>
          </w:p>
          <w:p>
            <w:pPr/>
            <w:r>
              <w:rPr>
                <w:rFonts w:hint="eastAsia"/>
                <w:sz w:val="24"/>
              </w:rPr>
              <w:t>yellow    /'jeləʊ/    黄色；黄色的</w:t>
            </w:r>
          </w:p>
          <w:p>
            <w:pPr/>
            <w:r>
              <w:rPr>
                <w:rFonts w:hint="eastAsia"/>
                <w:sz w:val="24"/>
              </w:rPr>
              <w:t>blue    /bluː/    蓝色；蓝色的</w:t>
            </w:r>
          </w:p>
          <w:p>
            <w:pPr/>
            <w:r>
              <w:rPr>
                <w:rFonts w:hint="eastAsia"/>
                <w:sz w:val="24"/>
              </w:rPr>
              <w:t>red    /red/    红色；红色的</w:t>
            </w:r>
          </w:p>
          <w:p>
            <w:pPr/>
            <w:r>
              <w:rPr>
                <w:rFonts w:hint="eastAsia"/>
                <w:sz w:val="24"/>
              </w:rPr>
              <w:t>green    /griːn/    绿色；绿色的</w:t>
            </w:r>
          </w:p>
          <w:p>
            <w:pPr/>
            <w:r>
              <w:rPr>
                <w:rFonts w:hint="eastAsia"/>
                <w:sz w:val="24"/>
              </w:rPr>
              <w:t>colour    /'kʌlə/    颜色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6</w:t>
            </w:r>
          </w:p>
          <w:p>
            <w:pPr/>
            <w:r>
              <w:rPr>
                <w:rFonts w:hint="eastAsia"/>
                <w:sz w:val="24"/>
              </w:rPr>
              <w:t>apple /'æpl/ 苹果  pear /peə/ 梨</w:t>
            </w:r>
          </w:p>
          <w:p>
            <w:pPr/>
            <w:r>
              <w:rPr>
                <w:rFonts w:hint="eastAsia"/>
                <w:sz w:val="24"/>
              </w:rPr>
              <w:t>banana /bə'nɑːnə/ 香蕉</w:t>
            </w:r>
          </w:p>
          <w:p>
            <w:pPr/>
            <w:r>
              <w:rPr>
                <w:rFonts w:hint="eastAsia"/>
                <w:sz w:val="24"/>
              </w:rPr>
              <w:t>orange /'ɔːrɪndʒ/ 柑橘；橙</w:t>
            </w:r>
          </w:p>
          <w:p>
            <w:pPr/>
            <w:r>
              <w:rPr>
                <w:rFonts w:hint="eastAsia"/>
                <w:sz w:val="24"/>
              </w:rPr>
              <w:t>do （助动词）      you 你；你们</w:t>
            </w:r>
          </w:p>
          <w:p>
            <w:pPr/>
            <w:r>
              <w:rPr>
                <w:rFonts w:hint="eastAsia"/>
                <w:sz w:val="24"/>
              </w:rPr>
              <w:t>like 喜欢；喜爱</w:t>
            </w:r>
          </w:p>
          <w:p>
            <w:pPr/>
            <w:r>
              <w:rPr>
                <w:rFonts w:hint="eastAsia"/>
                <w:sz w:val="24"/>
              </w:rPr>
              <w:t>yes 是，是的       no 不，不是</w:t>
            </w:r>
          </w:p>
        </w:tc>
      </w:tr>
      <w:tr>
        <w:trPr/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人教版新起点一年级下册单词表</w:t>
            </w:r>
          </w:p>
          <w:p>
            <w:pPr/>
            <w:r>
              <w:rPr>
                <w:rFonts w:hint="eastAsia"/>
              </w:rPr>
              <w:br/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1 </w:t>
            </w:r>
          </w:p>
          <w:p>
            <w:pPr/>
            <w:r>
              <w:rPr>
                <w:rFonts w:hint="eastAsia"/>
                <w:sz w:val="24"/>
              </w:rPr>
              <w:t>chair /tʃeə/ 椅子</w:t>
            </w:r>
          </w:p>
          <w:p>
            <w:pPr/>
            <w:r>
              <w:rPr>
                <w:rFonts w:hint="eastAsia"/>
                <w:sz w:val="24"/>
              </w:rPr>
              <w:t>desk /desk/ 书桌，写字台</w:t>
            </w:r>
          </w:p>
          <w:p>
            <w:pPr/>
            <w:r>
              <w:rPr>
                <w:rFonts w:hint="eastAsia"/>
                <w:sz w:val="24"/>
              </w:rPr>
              <w:t>blackboard /'blækbɔːd/ 黑板</w:t>
            </w:r>
          </w:p>
          <w:p>
            <w:pPr/>
            <w:r>
              <w:rPr>
                <w:rFonts w:hint="eastAsia"/>
                <w:sz w:val="24"/>
              </w:rPr>
              <w:t>on在……上       In在……里面 </w:t>
            </w:r>
          </w:p>
          <w:p>
            <w:pPr/>
            <w:r>
              <w:rPr>
                <w:rFonts w:hint="eastAsia"/>
                <w:sz w:val="24"/>
              </w:rPr>
              <w:t>under 在……下面/下方</w:t>
            </w:r>
          </w:p>
          <w:p>
            <w:pPr/>
            <w:r>
              <w:rPr>
                <w:rFonts w:hint="eastAsia"/>
                <w:sz w:val="24"/>
              </w:rPr>
              <w:t>where 在哪里</w:t>
            </w:r>
          </w:p>
          <w:p>
            <w:pPr/>
            <w:r>
              <w:rPr>
                <w:rFonts w:hint="eastAsia"/>
                <w:sz w:val="24"/>
              </w:rPr>
              <w:t>the 放在名词前，特指人、事或物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2 </w:t>
            </w:r>
          </w:p>
          <w:p>
            <w:pPr/>
            <w:r>
              <w:rPr>
                <w:rFonts w:hint="eastAsia"/>
                <w:sz w:val="24"/>
              </w:rPr>
              <w:t>light    /laɪt/    灯</w:t>
            </w:r>
          </w:p>
          <w:p>
            <w:pPr/>
            <w:r>
              <w:rPr>
                <w:rFonts w:hint="eastAsia"/>
                <w:sz w:val="24"/>
              </w:rPr>
              <w:t>bed    /bed/    床</w:t>
            </w:r>
          </w:p>
          <w:p>
            <w:pPr/>
            <w:r>
              <w:rPr>
                <w:rFonts w:hint="eastAsia"/>
                <w:sz w:val="24"/>
              </w:rPr>
              <w:t>door    /dɔː/    门，出入口</w:t>
            </w:r>
          </w:p>
          <w:p>
            <w:pPr/>
            <w:r>
              <w:rPr>
                <w:rFonts w:hint="eastAsia"/>
                <w:sz w:val="24"/>
              </w:rPr>
              <w:t>box    /bɒks/    箱子，盒子</w:t>
            </w:r>
          </w:p>
          <w:p>
            <w:pPr/>
            <w:r>
              <w:rPr>
                <w:rFonts w:hint="eastAsia"/>
                <w:sz w:val="24"/>
              </w:rPr>
              <w:t>near    /nɪə/    靠近，接近</w:t>
            </w:r>
          </w:p>
          <w:p>
            <w:pPr/>
            <w:r>
              <w:rPr>
                <w:rFonts w:hint="eastAsia"/>
                <w:sz w:val="24"/>
              </w:rPr>
              <w:t>behind    /bɪ'haɪnd/    在...背后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3 </w:t>
            </w:r>
          </w:p>
          <w:p>
            <w:pPr/>
            <w:r>
              <w:rPr>
                <w:rFonts w:hint="eastAsia"/>
                <w:sz w:val="24"/>
              </w:rPr>
              <w:t>plane    /pleɪn/    飞机</w:t>
            </w:r>
          </w:p>
          <w:p>
            <w:pPr/>
            <w:r>
              <w:rPr>
                <w:rFonts w:hint="eastAsia"/>
                <w:sz w:val="24"/>
              </w:rPr>
              <w:t>ball    /bɔːl/    球</w:t>
            </w:r>
          </w:p>
          <w:p>
            <w:pPr/>
            <w:r>
              <w:rPr>
                <w:rFonts w:hint="eastAsia"/>
                <w:sz w:val="24"/>
              </w:rPr>
              <w:t>doll    /dɒl/    玩偶，玩具娃娃</w:t>
            </w:r>
          </w:p>
          <w:p>
            <w:pPr/>
            <w:r>
              <w:rPr>
                <w:rFonts w:hint="eastAsia"/>
                <w:sz w:val="24"/>
              </w:rPr>
              <w:t>train    /treɪn/    列车，火车</w:t>
            </w:r>
          </w:p>
          <w:p>
            <w:pPr/>
            <w:r>
              <w:rPr>
                <w:rFonts w:hint="eastAsia"/>
                <w:sz w:val="24"/>
              </w:rPr>
              <w:t>car    /kɑː/    小汽车，轿车</w:t>
            </w:r>
          </w:p>
          <w:p>
            <w:pPr/>
            <w:r>
              <w:rPr>
                <w:rFonts w:hint="eastAsia"/>
                <w:sz w:val="24"/>
              </w:rPr>
              <w:t>bear    /beə/    玩具熊，熊</w:t>
            </w:r>
          </w:p>
          <w:p>
            <w:pPr/>
            <w:r>
              <w:rPr>
                <w:rFonts w:hint="eastAsia"/>
                <w:sz w:val="24"/>
              </w:rPr>
              <w:t>can    /kæn/    可以，能够</w:t>
            </w:r>
          </w:p>
          <w:p>
            <w:pPr/>
            <w:r>
              <w:rPr>
                <w:rFonts w:hint="eastAsia"/>
                <w:sz w:val="24"/>
              </w:rPr>
              <w:t>sure    /ʃʊə/    当然</w:t>
            </w:r>
          </w:p>
          <w:p>
            <w:pPr/>
            <w:r>
              <w:rPr>
                <w:rFonts w:hint="eastAsia"/>
                <w:sz w:val="24"/>
              </w:rPr>
              <w:t>sorry    /ˈsɒri/    对不起，抱歉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4 </w:t>
            </w:r>
          </w:p>
          <w:p>
            <w:pPr/>
            <w:r>
              <w:rPr>
                <w:rFonts w:hint="eastAsia"/>
                <w:sz w:val="24"/>
              </w:rPr>
              <w:t>rice    /raɪs/    米饭，米</w:t>
            </w:r>
          </w:p>
          <w:p>
            <w:pPr/>
            <w:r>
              <w:rPr>
                <w:rFonts w:hint="eastAsia"/>
                <w:sz w:val="24"/>
              </w:rPr>
              <w:t>noodles    /'nuːdl/    面条</w:t>
            </w:r>
          </w:p>
          <w:p>
            <w:pPr/>
            <w:r>
              <w:rPr>
                <w:rFonts w:hint="eastAsia"/>
                <w:sz w:val="24"/>
              </w:rPr>
              <w:t>vegetable    /'vedʒɪtəbl/    蔬菜</w:t>
            </w:r>
          </w:p>
          <w:p>
            <w:pPr/>
            <w:r>
              <w:rPr>
                <w:rFonts w:hint="eastAsia"/>
                <w:sz w:val="24"/>
              </w:rPr>
              <w:t>fish    /fɪʃ/    鱼肉，鱼</w:t>
            </w:r>
          </w:p>
          <w:p>
            <w:pPr/>
            <w:r>
              <w:rPr>
                <w:rFonts w:hint="eastAsia"/>
                <w:sz w:val="24"/>
              </w:rPr>
              <w:t>chicken    /ˈtʃɪkɪn/    鸡肉，鸡</w:t>
            </w:r>
          </w:p>
          <w:p>
            <w:pPr/>
            <w:r>
              <w:rPr>
                <w:rFonts w:hint="eastAsia"/>
                <w:sz w:val="24"/>
              </w:rPr>
              <w:t>egg    /eg/    鸡蛋</w:t>
            </w:r>
          </w:p>
          <w:p>
            <w:pPr/>
            <w:r>
              <w:rPr>
                <w:rFonts w:hint="eastAsia"/>
                <w:sz w:val="24"/>
              </w:rPr>
              <w:t>hungry     /'hʌŋgri/    饥饿的</w:t>
            </w:r>
          </w:p>
          <w:p>
            <w:pPr/>
            <w:r>
              <w:rPr>
                <w:rFonts w:hint="eastAsia"/>
                <w:sz w:val="24"/>
              </w:rPr>
              <w:t>want    /wɒnt/    要，想要</w:t>
            </w:r>
          </w:p>
          <w:p>
            <w:pPr/>
            <w:r>
              <w:rPr>
                <w:rFonts w:hint="eastAsia"/>
                <w:sz w:val="24"/>
              </w:rPr>
              <w:t>and    /ænd/    和，又，而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5 </w:t>
            </w:r>
          </w:p>
          <w:p>
            <w:pPr/>
            <w:r>
              <w:rPr>
                <w:rFonts w:hint="eastAsia"/>
                <w:sz w:val="24"/>
              </w:rPr>
              <w:t>juice    /dʒuːs/    （水果；蔬菜；肉等的）汁；水汁</w:t>
            </w:r>
          </w:p>
          <w:p>
            <w:pPr/>
            <w:r>
              <w:rPr>
                <w:rFonts w:hint="eastAsia"/>
                <w:sz w:val="24"/>
              </w:rPr>
              <w:t>tea    /tiː/    茶</w:t>
            </w:r>
          </w:p>
          <w:p>
            <w:pPr/>
            <w:r>
              <w:rPr>
                <w:rFonts w:hint="eastAsia"/>
                <w:sz w:val="24"/>
              </w:rPr>
              <w:t>milk    /mɪlk/    牛奶</w:t>
            </w:r>
          </w:p>
          <w:p>
            <w:pPr/>
            <w:r>
              <w:rPr>
                <w:rFonts w:hint="eastAsia"/>
                <w:sz w:val="24"/>
              </w:rPr>
              <w:t>water    /'wɔːtə/    水；浇水</w:t>
            </w:r>
          </w:p>
          <w:p>
            <w:pPr/>
            <w:r>
              <w:rPr>
                <w:rFonts w:hint="eastAsia"/>
                <w:sz w:val="24"/>
              </w:rPr>
              <w:t>thirsty    /'θɜːsti/    口渴的</w:t>
            </w:r>
          </w:p>
          <w:p>
            <w:pPr/>
            <w:r>
              <w:rPr>
                <w:rFonts w:hint="eastAsia"/>
                <w:sz w:val="24"/>
              </w:rPr>
              <w:t>thanks    /θæŋks/    谢谢（只用复数）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6 </w:t>
            </w:r>
          </w:p>
          <w:p>
            <w:pPr/>
            <w:r>
              <w:rPr>
                <w:rFonts w:hint="eastAsia"/>
                <w:sz w:val="24"/>
              </w:rPr>
              <w:t>shirt    /ʃɜːt/    衬衫</w:t>
            </w:r>
          </w:p>
          <w:p>
            <w:pPr/>
            <w:r>
              <w:rPr>
                <w:rFonts w:hint="eastAsia"/>
                <w:sz w:val="24"/>
              </w:rPr>
              <w:t>T-shirt    /'tiːʃɜːt/    T恤衫，短袖圆领衬衫</w:t>
            </w:r>
          </w:p>
          <w:p>
            <w:pPr/>
            <w:r>
              <w:rPr>
                <w:rFonts w:hint="eastAsia"/>
                <w:sz w:val="24"/>
              </w:rPr>
              <w:t>skirt    /skɜːt/    裙子</w:t>
            </w:r>
          </w:p>
          <w:p>
            <w:pPr/>
            <w:r>
              <w:rPr>
                <w:rFonts w:hint="eastAsia"/>
                <w:sz w:val="24"/>
              </w:rPr>
              <w:t>dress    /dres/    连衣裙，套裙</w:t>
            </w:r>
          </w:p>
          <w:p>
            <w:pPr/>
            <w:r>
              <w:rPr>
                <w:rFonts w:hint="eastAsia"/>
                <w:sz w:val="24"/>
              </w:rPr>
              <w:t>socks    /sɒks/    短袜</w:t>
            </w:r>
          </w:p>
          <w:p>
            <w:pPr/>
            <w:r>
              <w:rPr>
                <w:rFonts w:hint="eastAsia"/>
                <w:sz w:val="24"/>
              </w:rPr>
              <w:t>shorts    /ʃɔːts/    短裤</w:t>
            </w:r>
          </w:p>
          <w:p>
            <w:pPr/>
            <w:r>
              <w:rPr>
                <w:rFonts w:hint="eastAsia"/>
                <w:sz w:val="24"/>
              </w:rPr>
              <w:t>your    /jʊə/    你的，你们的</w:t>
            </w:r>
          </w:p>
        </w:tc>
      </w:tr>
    </w:tbl>
    <w:p>
      <w:pPr/>
      <w:r>
        <w:rPr>
          <w:rFonts w:hint="eastAsia"/>
        </w:rPr>
        <w:br/>
      </w:r>
    </w:p>
    <w:tbl>
      <w:tblPr/>
      <w:tblGrid>
        <w:gridCol w:w="4513"/>
        <w:gridCol w:w="4513"/>
      </w:tblGrid>
      <w:tr>
        <w:trPr/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人教版新起点二年级上册单词表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1</w:t>
            </w:r>
            <w:r>
              <w:rPr>
                <w:rFonts w:hint="eastAsia"/>
                <w:sz w:val="24"/>
              </w:rPr>
              <w:t> </w:t>
            </w:r>
          </w:p>
          <w:p>
            <w:pPr/>
            <w:r>
              <w:rPr>
                <w:rFonts w:hint="eastAsia"/>
                <w:sz w:val="24"/>
              </w:rPr>
              <w:t>father    /'fɑː</w:t>
            </w:r>
            <w:r>
              <w:rPr>
                <w:rFonts w:hint="eastAsia"/>
                <w:sz w:val="24"/>
              </w:rPr>
              <w:t>ðə/     父亲</w:t>
            </w:r>
          </w:p>
          <w:p>
            <w:pPr/>
            <w:r>
              <w:rPr>
                <w:rFonts w:hint="eastAsia"/>
                <w:sz w:val="24"/>
              </w:rPr>
              <w:t>mother    /'mʌðə/     母亲</w:t>
            </w:r>
          </w:p>
          <w:p>
            <w:pPr/>
            <w:r>
              <w:rPr>
                <w:rFonts w:hint="eastAsia"/>
                <w:sz w:val="24"/>
              </w:rPr>
              <w:t>brother    /'brʌðə/    兄；弟</w:t>
            </w:r>
          </w:p>
          <w:p>
            <w:pPr/>
            <w:r>
              <w:rPr>
                <w:rFonts w:hint="eastAsia"/>
                <w:sz w:val="24"/>
              </w:rPr>
              <w:t>sister    /'sɪstə/     姐；妹</w:t>
            </w:r>
          </w:p>
          <w:p>
            <w:pPr/>
            <w:r>
              <w:rPr>
                <w:rFonts w:hint="eastAsia"/>
                <w:sz w:val="24"/>
              </w:rPr>
              <w:t>grandmother    /'grændˌmʌðə/    （外）祖母</w:t>
            </w:r>
          </w:p>
          <w:p>
            <w:pPr/>
            <w:r>
              <w:rPr>
                <w:rFonts w:hint="eastAsia"/>
                <w:sz w:val="24"/>
              </w:rPr>
              <w:t>grandfather    /'grændˌfɑː</w:t>
            </w:r>
            <w:r>
              <w:rPr>
                <w:rFonts w:hint="eastAsia"/>
                <w:sz w:val="24"/>
              </w:rPr>
              <w:t>ðə/    （外）祖父</w:t>
            </w:r>
          </w:p>
          <w:p>
            <w:pPr/>
            <w:r>
              <w:rPr>
                <w:rFonts w:hint="eastAsia"/>
                <w:sz w:val="24"/>
              </w:rPr>
              <w:t>who    /huː/     谁</w:t>
            </w:r>
          </w:p>
          <w:p>
            <w:pPr/>
            <w:r>
              <w:rPr>
                <w:rFonts w:hint="eastAsia"/>
                <w:sz w:val="24"/>
              </w:rPr>
              <w:t>he    /hiː/     他</w:t>
            </w:r>
          </w:p>
          <w:p>
            <w:pPr/>
            <w:r>
              <w:rPr>
                <w:rFonts w:hint="eastAsia"/>
                <w:sz w:val="24"/>
              </w:rPr>
              <w:t>she    /ʃiː/     她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2</w:t>
            </w:r>
            <w:r>
              <w:rPr>
                <w:rFonts w:hint="eastAsia"/>
                <w:sz w:val="24"/>
              </w:rPr>
              <w:t> </w:t>
            </w:r>
          </w:p>
          <w:p>
            <w:pPr/>
            <w:r>
              <w:rPr>
                <w:rFonts w:hint="eastAsia"/>
                <w:sz w:val="24"/>
              </w:rPr>
              <w:t>classmate    /'klɑːsmeɪt/    同班同学</w:t>
            </w:r>
          </w:p>
          <w:p>
            <w:pPr/>
            <w:r>
              <w:rPr>
                <w:rFonts w:hint="eastAsia"/>
                <w:sz w:val="24"/>
              </w:rPr>
              <w:t>friend    /frend/     朋友</w:t>
            </w:r>
          </w:p>
          <w:p>
            <w:pPr/>
            <w:r>
              <w:rPr>
                <w:rFonts w:hint="eastAsia"/>
                <w:sz w:val="24"/>
              </w:rPr>
              <w:t>woman    /'wʊmən/     女人</w:t>
            </w:r>
          </w:p>
          <w:p>
            <w:pPr/>
            <w:r>
              <w:rPr>
                <w:rFonts w:hint="eastAsia"/>
                <w:sz w:val="24"/>
              </w:rPr>
              <w:t>girl    /gɜːl/     女孩</w:t>
            </w:r>
          </w:p>
          <w:p>
            <w:pPr/>
            <w:r>
              <w:rPr>
                <w:rFonts w:hint="eastAsia"/>
                <w:sz w:val="24"/>
              </w:rPr>
              <w:t>man    /mæn/     男人</w:t>
            </w:r>
          </w:p>
          <w:p>
            <w:pPr/>
            <w:r>
              <w:rPr>
                <w:rFonts w:hint="eastAsia"/>
                <w:sz w:val="24"/>
              </w:rPr>
              <w:t>boy    /bɔɪ/     男孩</w:t>
            </w:r>
          </w:p>
          <w:p>
            <w:pPr/>
            <w:r>
              <w:rPr>
                <w:rFonts w:hint="eastAsia"/>
                <w:sz w:val="24"/>
              </w:rPr>
              <w:t>look    /lʊk/     看；瞧</w:t>
            </w:r>
          </w:p>
          <w:p>
            <w:pPr/>
            <w:r>
              <w:rPr>
                <w:rFonts w:hint="eastAsia"/>
                <w:sz w:val="24"/>
              </w:rPr>
              <w:t>his    /hɪz/     他的</w:t>
            </w:r>
          </w:p>
          <w:p>
            <w:pPr/>
            <w:r>
              <w:rPr>
                <w:rFonts w:hint="eastAsia"/>
                <w:sz w:val="24"/>
              </w:rPr>
              <w:t>name    /neɪm/     名字</w:t>
            </w:r>
          </w:p>
          <w:p>
            <w:pPr/>
            <w:r>
              <w:rPr>
                <w:rFonts w:hint="eastAsia"/>
                <w:sz w:val="24"/>
              </w:rPr>
              <w:t>her    /hɜː/     她的</w:t>
            </w:r>
          </w:p>
          <w:p>
            <w:pPr/>
            <w:r>
              <w:rPr>
                <w:rFonts w:hint="eastAsia"/>
                <w:sz w:val="24"/>
              </w:rPr>
              <w:t>or    /ɔː/     还是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3</w:t>
            </w:r>
          </w:p>
          <w:p>
            <w:pPr/>
            <w:r>
              <w:rPr>
                <w:rFonts w:hint="eastAsia"/>
                <w:sz w:val="24"/>
              </w:rPr>
              <w:t>big    /bɪg/     大的</w:t>
            </w:r>
          </w:p>
          <w:p>
            <w:pPr/>
            <w:r>
              <w:rPr>
                <w:rFonts w:hint="eastAsia"/>
                <w:sz w:val="24"/>
              </w:rPr>
              <w:t>tall    /tɔːl/     高的</w:t>
            </w:r>
          </w:p>
          <w:p>
            <w:pPr/>
            <w:r>
              <w:rPr>
                <w:rFonts w:hint="eastAsia"/>
                <w:sz w:val="24"/>
              </w:rPr>
              <w:t>pretty    /'prɪti/     漂亮的</w:t>
            </w:r>
          </w:p>
          <w:p>
            <w:pPr/>
            <w:r>
              <w:rPr>
                <w:rFonts w:hint="eastAsia"/>
                <w:sz w:val="24"/>
              </w:rPr>
              <w:t>thin    /θɪn/     瘦的</w:t>
            </w:r>
          </w:p>
          <w:p>
            <w:pPr/>
            <w:r>
              <w:rPr>
                <w:rFonts w:hint="eastAsia"/>
                <w:sz w:val="24"/>
              </w:rPr>
              <w:t>short    /ʃɔːt/     矮的</w:t>
            </w:r>
          </w:p>
          <w:p>
            <w:pPr/>
            <w:r>
              <w:rPr>
                <w:rFonts w:hint="eastAsia"/>
                <w:sz w:val="24"/>
              </w:rPr>
              <w:t>handsome    /ˈh</w:t>
            </w:r>
            <w:r>
              <w:rPr>
                <w:rFonts w:hint="eastAsia"/>
                <w:sz w:val="24"/>
              </w:rPr>
              <w:t>ænsəm/     英俊的</w:t>
            </w:r>
          </w:p>
          <w:p>
            <w:pPr/>
            <w:r>
              <w:rPr>
                <w:rFonts w:hint="eastAsia"/>
                <w:sz w:val="24"/>
              </w:rPr>
              <w:t>new    /njuː/     新的</w:t>
            </w:r>
          </w:p>
          <w:p>
            <w:pPr/>
            <w:r>
              <w:rPr>
                <w:rFonts w:hint="eastAsia"/>
                <w:sz w:val="24"/>
              </w:rPr>
              <w:t>does    /dʌz/     （助动词）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4 </w:t>
            </w:r>
          </w:p>
          <w:p>
            <w:pPr/>
            <w:r>
              <w:rPr>
                <w:rFonts w:hint="eastAsia"/>
                <w:sz w:val="24"/>
              </w:rPr>
              <w:t>bookshop    /ˈbʊkʃɒp/     书店</w:t>
            </w:r>
          </w:p>
          <w:p>
            <w:pPr/>
            <w:r>
              <w:rPr>
                <w:rFonts w:hint="eastAsia"/>
                <w:sz w:val="24"/>
              </w:rPr>
              <w:t>zoo    /zuː/     动物园</w:t>
            </w:r>
          </w:p>
          <w:p>
            <w:pPr/>
            <w:r>
              <w:rPr>
                <w:rFonts w:hint="eastAsia"/>
                <w:sz w:val="24"/>
              </w:rPr>
              <w:t>school    /skuːl/     学校</w:t>
            </w:r>
          </w:p>
          <w:p>
            <w:pPr/>
            <w:r>
              <w:rPr>
                <w:rFonts w:hint="eastAsia"/>
                <w:sz w:val="24"/>
              </w:rPr>
              <w:t>supermarket    /'sjuːpəˌmɑːkɪt/     超市</w:t>
            </w:r>
          </w:p>
          <w:p>
            <w:pPr/>
            <w:r>
              <w:rPr>
                <w:rFonts w:hint="eastAsia"/>
                <w:sz w:val="24"/>
              </w:rPr>
              <w:t>park    /pɑːk/     公园</w:t>
            </w:r>
          </w:p>
          <w:p>
            <w:pPr/>
            <w:r>
              <w:rPr>
                <w:rFonts w:hint="eastAsia"/>
                <w:sz w:val="24"/>
              </w:rPr>
              <w:t>hospital    /ˈhɒspɪtl/     医院</w:t>
            </w:r>
          </w:p>
          <w:p>
            <w:pPr/>
            <w:r>
              <w:rPr>
                <w:rFonts w:hint="eastAsia"/>
                <w:sz w:val="24"/>
              </w:rPr>
              <w:t>go    /gəʊ/     去</w:t>
            </w:r>
          </w:p>
          <w:p>
            <w:pPr/>
            <w:r>
              <w:rPr>
                <w:rFonts w:hint="eastAsia"/>
                <w:sz w:val="24"/>
              </w:rPr>
              <w:t>to    /tuː/     向，朝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5 </w:t>
            </w:r>
          </w:p>
          <w:p>
            <w:pPr/>
            <w:r>
              <w:rPr>
                <w:rFonts w:hint="eastAsia"/>
                <w:sz w:val="24"/>
              </w:rPr>
              <w:t>grass    /grɑːs/     草</w:t>
            </w:r>
          </w:p>
          <w:p>
            <w:pPr/>
            <w:r>
              <w:rPr>
                <w:rFonts w:hint="eastAsia"/>
                <w:sz w:val="24"/>
              </w:rPr>
              <w:t>tree    /triː/     树</w:t>
            </w:r>
          </w:p>
          <w:p>
            <w:pPr/>
            <w:r>
              <w:rPr>
                <w:rFonts w:hint="eastAsia"/>
                <w:sz w:val="24"/>
              </w:rPr>
              <w:t>flower    /'flaʊə/     花</w:t>
            </w:r>
          </w:p>
          <w:p>
            <w:pPr/>
            <w:r>
              <w:rPr>
                <w:rFonts w:hint="eastAsia"/>
                <w:sz w:val="24"/>
              </w:rPr>
              <w:t>boat    /bəʊt/     船</w:t>
            </w:r>
          </w:p>
          <w:p>
            <w:pPr/>
            <w:r>
              <w:rPr>
                <w:rFonts w:hint="eastAsia"/>
                <w:sz w:val="24"/>
              </w:rPr>
              <w:t>lake    /leɪk/     湖</w:t>
            </w:r>
          </w:p>
          <w:p>
            <w:pPr/>
            <w:r>
              <w:rPr>
                <w:rFonts w:hint="eastAsia"/>
                <w:sz w:val="24"/>
              </w:rPr>
              <w:t>hill    /hɪl/     山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6 </w:t>
            </w:r>
          </w:p>
          <w:p>
            <w:pPr/>
            <w:r>
              <w:rPr>
                <w:rFonts w:hint="eastAsia"/>
                <w:sz w:val="24"/>
              </w:rPr>
              <w:t>Christmas    /'krɪsməs/     圣诞节</w:t>
            </w:r>
          </w:p>
          <w:p>
            <w:pPr/>
            <w:r>
              <w:rPr>
                <w:rFonts w:hint="eastAsia"/>
                <w:sz w:val="24"/>
              </w:rPr>
              <w:t>Father Christmas    #N/A    圣诞老人</w:t>
            </w:r>
          </w:p>
          <w:p>
            <w:pPr/>
            <w:r>
              <w:rPr>
                <w:rFonts w:hint="eastAsia"/>
                <w:sz w:val="24"/>
              </w:rPr>
              <w:t>Christmas tree    #N/A     圣诞树</w:t>
            </w:r>
          </w:p>
          <w:p>
            <w:pPr/>
            <w:r>
              <w:rPr>
                <w:rFonts w:hint="eastAsia"/>
                <w:sz w:val="24"/>
              </w:rPr>
              <w:t>card    /kɑːd/     贺卡</w:t>
            </w:r>
          </w:p>
          <w:p>
            <w:pPr/>
            <w:r>
              <w:rPr>
                <w:rFonts w:hint="eastAsia"/>
                <w:sz w:val="24"/>
              </w:rPr>
              <w:t>present    /'preznt/     礼物</w:t>
            </w:r>
          </w:p>
          <w:p>
            <w:pPr/>
            <w:r>
              <w:rPr>
                <w:rFonts w:hint="eastAsia"/>
                <w:sz w:val="24"/>
              </w:rPr>
              <w:t>New Year    #N/A    新年</w:t>
            </w:r>
          </w:p>
          <w:p>
            <w:pPr/>
            <w:r>
              <w:rPr>
                <w:rFonts w:hint="eastAsia"/>
                <w:sz w:val="24"/>
              </w:rPr>
              <w:t>merry    /'meri/     高兴的</w:t>
            </w:r>
          </w:p>
          <w:p>
            <w:pPr/>
            <w:r>
              <w:rPr>
                <w:rFonts w:hint="eastAsia"/>
                <w:sz w:val="24"/>
              </w:rPr>
              <w:t>too    /tuː/     也</w:t>
            </w:r>
          </w:p>
          <w:p>
            <w:pPr/>
            <w:r>
              <w:rPr>
                <w:rFonts w:hint="eastAsia"/>
                <w:sz w:val="24"/>
              </w:rPr>
              <w:t>here    /hɪə/     这儿</w:t>
            </w:r>
          </w:p>
          <w:p>
            <w:pPr/>
            <w:r>
              <w:rPr>
                <w:rFonts w:hint="eastAsia"/>
                <w:sz w:val="24"/>
              </w:rPr>
              <w:t>for    /fɔː/     （表示接受某事物或从某事物中获益的人）</w:t>
            </w:r>
          </w:p>
          <w:p>
            <w:pPr/>
            <w:r>
              <w:rPr>
                <w:rFonts w:hint="eastAsia"/>
                <w:sz w:val="24"/>
              </w:rPr>
              <w:t>thank    /θæŋk/     谢谢</w:t>
            </w:r>
          </w:p>
          <w:p>
            <w:pPr/>
            <w:r>
              <w:rPr>
                <w:rFonts w:hint="eastAsia"/>
                <w:sz w:val="24"/>
              </w:rPr>
              <w:t>happy  快乐的</w:t>
            </w:r>
          </w:p>
        </w:tc>
      </w:tr>
      <w:tr>
        <w:trPr/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人教版新起点二年级下册单词表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1</w:t>
            </w:r>
          </w:p>
          <w:p>
            <w:pPr/>
            <w:r>
              <w:rPr>
                <w:rFonts w:hint="eastAsia"/>
                <w:sz w:val="24"/>
              </w:rPr>
              <w:t>play football  踢足球</w:t>
            </w:r>
          </w:p>
          <w:p>
            <w:pPr/>
            <w:r>
              <w:rPr>
                <w:rFonts w:hint="eastAsia"/>
                <w:sz w:val="24"/>
              </w:rPr>
              <w:t>fly a kite  放风筝</w:t>
            </w:r>
          </w:p>
          <w:p>
            <w:pPr/>
            <w:r>
              <w:rPr>
                <w:rFonts w:hint="eastAsia"/>
                <w:sz w:val="24"/>
              </w:rPr>
              <w:t>ride a bike  骑自行车</w:t>
            </w:r>
          </w:p>
          <w:p>
            <w:pPr/>
            <w:r>
              <w:rPr>
                <w:rFonts w:hint="eastAsia"/>
                <w:sz w:val="24"/>
              </w:rPr>
              <w:t>make a model plane  做飞机模型</w:t>
            </w:r>
          </w:p>
          <w:p>
            <w:pPr/>
            <w:r>
              <w:rPr>
                <w:rFonts w:hint="eastAsia"/>
                <w:sz w:val="24"/>
              </w:rPr>
              <w:t>swim  游泳</w:t>
            </w:r>
          </w:p>
          <w:p>
            <w:pPr/>
            <w:r>
              <w:rPr>
                <w:rFonts w:hint="eastAsia"/>
                <w:sz w:val="24"/>
              </w:rPr>
              <w:t>make a snowman  堆雪人</w:t>
            </w:r>
          </w:p>
          <w:p>
            <w:pPr/>
            <w:r>
              <w:rPr>
                <w:rFonts w:hint="eastAsia"/>
                <w:sz w:val="24"/>
              </w:rPr>
              <w:t>can't  不能，不会</w:t>
            </w:r>
          </w:p>
          <w:p>
            <w:pPr/>
            <w:r>
              <w:rPr>
                <w:rFonts w:hint="eastAsia"/>
              </w:rPr>
              <w:br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Unit2</w:t>
            </w:r>
          </w:p>
          <w:p>
            <w:pPr/>
            <w:r>
              <w:rPr>
                <w:rFonts w:hint="eastAsia"/>
                <w:sz w:val="24"/>
              </w:rPr>
              <w:t>rainy    /'reɪni/     多雨的，下雨的</w:t>
            </w:r>
          </w:p>
          <w:p>
            <w:pPr/>
            <w:r>
              <w:rPr>
                <w:rFonts w:hint="eastAsia"/>
                <w:sz w:val="24"/>
              </w:rPr>
              <w:t>cloudy    /'klaʊdi/    多云的，阴天的</w:t>
            </w:r>
          </w:p>
          <w:p>
            <w:pPr/>
            <w:r>
              <w:rPr>
                <w:rFonts w:hint="eastAsia"/>
                <w:sz w:val="24"/>
              </w:rPr>
              <w:t>snowy    /snəʊi/    多雪的，降雪的</w:t>
            </w:r>
          </w:p>
          <w:p>
            <w:pPr/>
            <w:r>
              <w:rPr>
                <w:rFonts w:hint="eastAsia"/>
                <w:sz w:val="24"/>
              </w:rPr>
              <w:t>windy    /'wɪndi/    刮大风的；多风的</w:t>
            </w:r>
          </w:p>
          <w:p>
            <w:pPr/>
            <w:r>
              <w:rPr>
                <w:rFonts w:hint="eastAsia"/>
                <w:sz w:val="24"/>
              </w:rPr>
              <w:t>sunny    /'sʌni/    晴朗的，阳光充足的</w:t>
            </w:r>
          </w:p>
          <w:p>
            <w:pPr/>
            <w:r>
              <w:rPr>
                <w:rFonts w:hint="eastAsia"/>
                <w:sz w:val="24"/>
              </w:rPr>
              <w:t>umbrella    /ʌm'brelə/    伞，雨伞</w:t>
            </w:r>
          </w:p>
          <w:p>
            <w:pPr/>
            <w:r>
              <w:rPr>
                <w:rFonts w:hint="eastAsia"/>
                <w:sz w:val="24"/>
              </w:rPr>
              <w:t>weather    /'weðə/    天气</w:t>
            </w:r>
          </w:p>
          <w:p>
            <w:pPr/>
            <w:r>
              <w:rPr>
                <w:rFonts w:hint="eastAsia"/>
                <w:sz w:val="24"/>
              </w:rPr>
              <w:t>wow    /waʊ/    巨大的成就</w:t>
            </w:r>
          </w:p>
          <w:p>
            <w:pPr/>
            <w:r>
              <w:rPr>
                <w:rFonts w:hint="eastAsia"/>
                <w:sz w:val="24"/>
              </w:rPr>
              <w:t>let's    /lets/    让我们(let us的缩写形式)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3</w:t>
            </w:r>
          </w:p>
          <w:p>
            <w:pPr/>
            <w:r>
              <w:rPr>
                <w:rFonts w:hint="eastAsia"/>
                <w:sz w:val="24"/>
              </w:rPr>
              <w:t>spring    /sprɪŋ/     春天</w:t>
            </w:r>
          </w:p>
          <w:p>
            <w:pPr/>
            <w:r>
              <w:rPr>
                <w:rFonts w:hint="eastAsia"/>
                <w:sz w:val="24"/>
              </w:rPr>
              <w:t>summer    /'sʌmə/     夏天</w:t>
            </w:r>
          </w:p>
          <w:p>
            <w:pPr/>
            <w:r>
              <w:rPr>
                <w:rFonts w:hint="eastAsia"/>
                <w:sz w:val="24"/>
              </w:rPr>
              <w:t>autumn    /'ɔːtəm/     秋天</w:t>
            </w:r>
          </w:p>
          <w:p>
            <w:pPr/>
            <w:r>
              <w:rPr>
                <w:rFonts w:hint="eastAsia"/>
                <w:sz w:val="24"/>
              </w:rPr>
              <w:t>winter    /'wɪntə/     冬天</w:t>
            </w:r>
          </w:p>
          <w:p>
            <w:pPr/>
            <w:r>
              <w:rPr>
                <w:rFonts w:hint="eastAsia"/>
                <w:sz w:val="24"/>
              </w:rPr>
              <w:t>hot    /hɒt/     炎热的</w:t>
            </w:r>
          </w:p>
          <w:p>
            <w:pPr/>
            <w:r>
              <w:rPr>
                <w:rFonts w:hint="eastAsia"/>
                <w:sz w:val="24"/>
              </w:rPr>
              <w:t>warm    /wɔːm/     温暖的</w:t>
            </w:r>
          </w:p>
          <w:p>
            <w:pPr/>
            <w:r>
              <w:rPr>
                <w:rFonts w:hint="eastAsia"/>
                <w:sz w:val="24"/>
              </w:rPr>
              <w:t>cool    /kuːl/     凉爽的</w:t>
            </w:r>
          </w:p>
          <w:p>
            <w:pPr/>
            <w:r>
              <w:rPr>
                <w:rFonts w:hint="eastAsia"/>
                <w:sz w:val="24"/>
              </w:rPr>
              <w:t>cold    /kəʊld/     寒冷的</w:t>
            </w:r>
          </w:p>
          <w:p>
            <w:pPr/>
            <w:r>
              <w:rPr>
                <w:rFonts w:hint="eastAsia"/>
                <w:sz w:val="24"/>
              </w:rPr>
              <w:t>favourite    /'feɪvərɪt/     最喜欢的</w:t>
            </w:r>
          </w:p>
          <w:p>
            <w:pPr/>
            <w:r>
              <w:rPr>
                <w:rFonts w:hint="eastAsia"/>
                <w:sz w:val="24"/>
              </w:rPr>
              <w:t>season    /'siːzn/     季节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4</w:t>
            </w:r>
          </w:p>
          <w:p>
            <w:pPr/>
            <w:r>
              <w:rPr>
                <w:rFonts w:hint="eastAsia"/>
                <w:sz w:val="24"/>
              </w:rPr>
              <w:t>eleven    /ɪ'levn/     十一</w:t>
            </w:r>
          </w:p>
          <w:p>
            <w:pPr/>
            <w:r>
              <w:rPr>
                <w:rFonts w:hint="eastAsia"/>
                <w:sz w:val="24"/>
              </w:rPr>
              <w:t>twelve    /twelv/     十二</w:t>
            </w:r>
          </w:p>
          <w:p>
            <w:pPr/>
            <w:r>
              <w:rPr>
                <w:rFonts w:hint="eastAsia"/>
                <w:sz w:val="24"/>
              </w:rPr>
              <w:t>twenty    /ˈtwenti/     二十</w:t>
            </w:r>
          </w:p>
          <w:p>
            <w:pPr/>
            <w:r>
              <w:rPr>
                <w:rFonts w:hint="eastAsia"/>
                <w:sz w:val="24"/>
              </w:rPr>
              <w:t>thirty    /'θɜːti/     三十</w:t>
            </w:r>
          </w:p>
          <w:p>
            <w:pPr/>
            <w:r>
              <w:rPr>
                <w:rFonts w:hint="eastAsia"/>
                <w:sz w:val="24"/>
              </w:rPr>
              <w:t>forty    /ˈfɔːti/     四十</w:t>
            </w:r>
          </w:p>
          <w:p>
            <w:pPr/>
            <w:r>
              <w:rPr>
                <w:rFonts w:hint="eastAsia"/>
                <w:sz w:val="24"/>
              </w:rPr>
              <w:t>fifty    /'fɪfti/     五十</w:t>
            </w:r>
          </w:p>
          <w:p>
            <w:pPr/>
            <w:r>
              <w:rPr>
                <w:rFonts w:hint="eastAsia"/>
                <w:sz w:val="24"/>
              </w:rPr>
              <w:t>thirteen    /'θɜːtiːn/     十三</w:t>
            </w:r>
          </w:p>
          <w:p>
            <w:pPr/>
            <w:r>
              <w:rPr>
                <w:rFonts w:hint="eastAsia"/>
                <w:sz w:val="24"/>
              </w:rPr>
              <w:t>fourteen    /'fɔː'tiːn/     十四</w:t>
            </w:r>
          </w:p>
          <w:p>
            <w:pPr/>
            <w:r>
              <w:rPr>
                <w:rFonts w:hint="eastAsia"/>
                <w:sz w:val="24"/>
              </w:rPr>
              <w:t>fifteen    /'fɪf'tiːn/     十五</w:t>
            </w:r>
          </w:p>
          <w:p>
            <w:pPr/>
            <w:r>
              <w:rPr>
                <w:rFonts w:hint="eastAsia"/>
                <w:sz w:val="24"/>
              </w:rPr>
              <w:t>time    /taɪm/     时间</w:t>
            </w:r>
          </w:p>
          <w:p>
            <w:pPr/>
            <w:r>
              <w:rPr>
                <w:rFonts w:hint="eastAsia"/>
                <w:sz w:val="24"/>
              </w:rPr>
              <w:t>playtime         游戏时间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5 </w:t>
            </w:r>
          </w:p>
          <w:p>
            <w:pPr/>
            <w:r>
              <w:rPr>
                <w:rFonts w:hint="eastAsia"/>
                <w:sz w:val="24"/>
              </w:rPr>
              <w:t>get up  起床</w:t>
            </w:r>
          </w:p>
          <w:p>
            <w:pPr/>
            <w:r>
              <w:rPr>
                <w:rFonts w:hint="eastAsia"/>
                <w:sz w:val="24"/>
              </w:rPr>
              <w:t>eat breakfast  吃早饭</w:t>
            </w:r>
          </w:p>
          <w:p>
            <w:pPr/>
            <w:r>
              <w:rPr>
                <w:rFonts w:hint="eastAsia"/>
                <w:sz w:val="24"/>
              </w:rPr>
              <w:t>go to school  上学</w:t>
            </w:r>
          </w:p>
          <w:p>
            <w:pPr/>
            <w:r>
              <w:rPr>
                <w:rFonts w:hint="eastAsia"/>
                <w:sz w:val="24"/>
              </w:rPr>
              <w:t>eat lunch  吃午饭</w:t>
            </w:r>
          </w:p>
          <w:p>
            <w:pPr/>
            <w:r>
              <w:rPr>
                <w:rFonts w:hint="eastAsia"/>
                <w:sz w:val="24"/>
              </w:rPr>
              <w:t>go home  回家</w:t>
            </w:r>
          </w:p>
          <w:p>
            <w:pPr/>
            <w:r>
              <w:rPr>
                <w:rFonts w:hint="eastAsia"/>
                <w:sz w:val="24"/>
              </w:rPr>
              <w:t>eat dinner  吃晚饭</w:t>
            </w:r>
          </w:p>
          <w:p>
            <w:pPr/>
            <w:r>
              <w:rPr>
                <w:rFonts w:hint="eastAsia"/>
                <w:sz w:val="24"/>
              </w:rPr>
              <w:t>go to bed  上床，睡觉</w:t>
            </w:r>
          </w:p>
          <w:p>
            <w:pPr/>
            <w:r>
              <w:rPr>
                <w:rFonts w:hint="eastAsia"/>
                <w:sz w:val="24"/>
              </w:rPr>
              <w:t>when 什么时候</w:t>
            </w:r>
          </w:p>
          <w:p>
            <w:pPr/>
            <w:r>
              <w:rPr>
                <w:rFonts w:hint="eastAsia"/>
                <w:sz w:val="24"/>
              </w:rPr>
              <w:t>every day 每天</w:t>
            </w:r>
          </w:p>
          <w:p>
            <w:pPr/>
            <w:r>
              <w:rPr>
                <w:rFonts w:hint="eastAsia"/>
                <w:sz w:val="24"/>
              </w:rPr>
              <w:t>at 在……点钟</w:t>
            </w:r>
          </w:p>
          <w:p>
            <w:pPr/>
            <w:r>
              <w:rPr>
                <w:rFonts w:hint="eastAsia"/>
              </w:rPr>
              <w:br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6</w:t>
            </w:r>
          </w:p>
          <w:p>
            <w:pPr/>
            <w:r>
              <w:rPr>
                <w:rFonts w:hint="eastAsia"/>
                <w:sz w:val="24"/>
              </w:rPr>
              <w:t>Sunday    /'sʌndi/     星期天</w:t>
            </w:r>
          </w:p>
          <w:p>
            <w:pPr/>
            <w:r>
              <w:rPr>
                <w:rFonts w:hint="eastAsia"/>
                <w:sz w:val="24"/>
              </w:rPr>
              <w:t>Monday    /'mʌndeɪ/     星期一</w:t>
            </w:r>
          </w:p>
          <w:p>
            <w:pPr/>
            <w:r>
              <w:rPr>
                <w:rFonts w:hint="eastAsia"/>
                <w:sz w:val="24"/>
              </w:rPr>
              <w:t>Tuesday    /'tjuːzdi/     星期二</w:t>
            </w:r>
          </w:p>
          <w:p>
            <w:pPr/>
            <w:r>
              <w:rPr>
                <w:rFonts w:hint="eastAsia"/>
                <w:sz w:val="24"/>
              </w:rPr>
              <w:t>Wednesday    /'wenzdi/     星期三</w:t>
            </w:r>
          </w:p>
          <w:p>
            <w:pPr/>
            <w:r>
              <w:rPr>
                <w:rFonts w:hint="eastAsia"/>
                <w:sz w:val="24"/>
              </w:rPr>
              <w:t>Thursday    /'θɜːzdi/     星期四</w:t>
            </w:r>
          </w:p>
          <w:p>
            <w:pPr/>
            <w:r>
              <w:rPr>
                <w:rFonts w:hint="eastAsia"/>
                <w:sz w:val="24"/>
              </w:rPr>
              <w:t>Friday    /'fraɪdi/     星期五</w:t>
            </w:r>
          </w:p>
          <w:p>
            <w:pPr/>
            <w:r>
              <w:rPr>
                <w:rFonts w:hint="eastAsia"/>
                <w:sz w:val="24"/>
              </w:rPr>
              <w:t>Saturday    /'sætədi/     星期六</w:t>
            </w:r>
          </w:p>
          <w:p>
            <w:pPr/>
            <w:r>
              <w:rPr>
                <w:rFonts w:hint="eastAsia"/>
                <w:sz w:val="24"/>
              </w:rPr>
              <w:t>today    /tə'deɪ/     今天</w:t>
            </w:r>
          </w:p>
        </w:tc>
      </w:tr>
    </w:tbl>
    <w:p>
      <w:pPr/>
      <w:r>
        <w:rPr>
          <w:rFonts w:hint="eastAsia"/>
        </w:rPr>
        <w:br/>
      </w:r>
    </w:p>
    <w:tbl>
      <w:tblPr/>
      <w:tblGrid>
        <w:gridCol w:w="4513"/>
        <w:gridCol w:w="4513"/>
      </w:tblGrid>
      <w:tr>
        <w:trPr/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人教版新起点三年级上册单词表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1</w:t>
            </w:r>
          </w:p>
          <w:p>
            <w:pPr/>
            <w:r>
              <w:rPr>
                <w:rFonts w:hint="eastAsia"/>
                <w:sz w:val="24"/>
              </w:rPr>
              <w:t>my    /maɪ/     我的</w:t>
            </w:r>
          </w:p>
          <w:p>
            <w:pPr/>
            <w:r>
              <w:rPr>
                <w:rFonts w:hint="eastAsia"/>
                <w:sz w:val="24"/>
              </w:rPr>
              <w:t>your    /jʊə/     你的</w:t>
            </w:r>
          </w:p>
          <w:p>
            <w:pPr/>
            <w:r>
              <w:rPr>
                <w:rFonts w:hint="eastAsia"/>
                <w:sz w:val="24"/>
              </w:rPr>
              <w:t>name    /neɪm/     名字</w:t>
            </w:r>
          </w:p>
          <w:p>
            <w:pPr/>
            <w:r>
              <w:rPr>
                <w:rFonts w:hint="eastAsia"/>
                <w:sz w:val="24"/>
              </w:rPr>
              <w:t>new    /njuː/     新的</w:t>
            </w:r>
          </w:p>
          <w:p>
            <w:pPr/>
            <w:r>
              <w:rPr>
                <w:rFonts w:hint="eastAsia"/>
                <w:sz w:val="24"/>
              </w:rPr>
              <w:t>year    /jɪə/     年</w:t>
            </w:r>
          </w:p>
          <w:p>
            <w:pPr/>
            <w:r>
              <w:rPr>
                <w:rFonts w:hint="eastAsia"/>
                <w:sz w:val="24"/>
              </w:rPr>
              <w:t>old    /əʊld/     年老的</w:t>
            </w:r>
          </w:p>
          <w:p>
            <w:pPr/>
            <w:r>
              <w:rPr>
                <w:rFonts w:hint="eastAsia"/>
                <w:sz w:val="24"/>
              </w:rPr>
              <w:t>how old        多大</w:t>
            </w:r>
          </w:p>
          <w:p>
            <w:pPr/>
            <w:r>
              <w:rPr>
                <w:rFonts w:hint="eastAsia"/>
                <w:sz w:val="24"/>
              </w:rPr>
              <w:t>class    /klɑːs/     班级</w:t>
            </w:r>
          </w:p>
          <w:p>
            <w:pPr/>
            <w:r>
              <w:rPr>
                <w:rFonts w:hint="eastAsia"/>
                <w:sz w:val="24"/>
              </w:rPr>
              <w:t>grade    /greɪd/     年级</w:t>
            </w:r>
          </w:p>
          <w:p>
            <w:pPr/>
            <w:r>
              <w:rPr>
                <w:rFonts w:hint="eastAsia"/>
                <w:sz w:val="24"/>
              </w:rPr>
              <w:t>age    /eɪdʒ/     年龄</w:t>
            </w:r>
          </w:p>
          <w:p>
            <w:pPr/>
            <w:r>
              <w:rPr>
                <w:rFonts w:hint="eastAsia"/>
                <w:sz w:val="24"/>
              </w:rPr>
              <w:t>dear    /dɪə/     亲爱的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2</w:t>
            </w:r>
          </w:p>
          <w:p>
            <w:pPr/>
            <w:r>
              <w:rPr>
                <w:rFonts w:hint="eastAsia"/>
                <w:sz w:val="24"/>
              </w:rPr>
              <w:t>body    /ˈbɒdi/    身体</w:t>
            </w:r>
          </w:p>
          <w:p>
            <w:pPr/>
            <w:r>
              <w:rPr>
                <w:rFonts w:hint="eastAsia"/>
                <w:sz w:val="24"/>
              </w:rPr>
              <w:t>head    /hed/    头</w:t>
            </w:r>
          </w:p>
          <w:p>
            <w:pPr/>
            <w:r>
              <w:rPr>
                <w:rFonts w:hint="eastAsia"/>
                <w:sz w:val="24"/>
              </w:rPr>
              <w:t>hair    /heə/    头发</w:t>
            </w:r>
          </w:p>
          <w:p>
            <w:pPr/>
            <w:r>
              <w:rPr>
                <w:rFonts w:hint="eastAsia"/>
                <w:sz w:val="24"/>
              </w:rPr>
              <w:t>arm    /ɑːm/    胳膊</w:t>
            </w:r>
          </w:p>
          <w:p>
            <w:pPr/>
            <w:r>
              <w:rPr>
                <w:rFonts w:hint="eastAsia"/>
                <w:sz w:val="24"/>
              </w:rPr>
              <w:t>hand    /hænd/    手</w:t>
            </w:r>
          </w:p>
          <w:p>
            <w:pPr/>
            <w:r>
              <w:rPr>
                <w:rFonts w:hint="eastAsia"/>
                <w:sz w:val="24"/>
              </w:rPr>
              <w:t>leg    /leg/    腿</w:t>
            </w:r>
          </w:p>
          <w:p>
            <w:pPr/>
            <w:r>
              <w:rPr>
                <w:rFonts w:hint="eastAsia"/>
                <w:sz w:val="24"/>
              </w:rPr>
              <w:t>foot(feet)    /fʊt/    脚</w:t>
            </w:r>
          </w:p>
          <w:p>
            <w:pPr/>
            <w:r>
              <w:rPr>
                <w:rFonts w:hint="eastAsia"/>
                <w:sz w:val="24"/>
              </w:rPr>
              <w:t>the matter        麻烦事；困难；毛病</w:t>
            </w:r>
          </w:p>
          <w:p>
            <w:pPr/>
            <w:r>
              <w:rPr>
                <w:rFonts w:hint="eastAsia"/>
                <w:sz w:val="24"/>
              </w:rPr>
              <w:t>hurt    /hɜːt/    疼痛；弄疼</w:t>
            </w:r>
          </w:p>
          <w:p>
            <w:pPr/>
            <w:r>
              <w:rPr>
                <w:rFonts w:hint="eastAsia"/>
                <w:sz w:val="24"/>
              </w:rPr>
              <w:t>help    /help/    帮助</w:t>
            </w:r>
          </w:p>
          <w:p>
            <w:pPr/>
            <w:r>
              <w:rPr>
                <w:rFonts w:hint="eastAsia"/>
                <w:sz w:val="24"/>
              </w:rPr>
              <w:t>bad    /bæd/    坏的；糟糕</w:t>
            </w:r>
          </w:p>
          <w:p>
            <w:pPr/>
            <w:r>
              <w:rPr>
                <w:rFonts w:hint="eastAsia"/>
                <w:sz w:val="24"/>
              </w:rPr>
              <w:t>bite    /baɪt/    咬</w:t>
            </w:r>
          </w:p>
          <w:p>
            <w:pPr/>
            <w:r>
              <w:rPr>
                <w:rFonts w:hint="eastAsia"/>
                <w:sz w:val="24"/>
              </w:rPr>
              <w:t>tongue    /tʌŋ/    舌头</w:t>
            </w:r>
          </w:p>
          <w:p>
            <w:pPr/>
            <w:r>
              <w:rPr>
                <w:rFonts w:hint="eastAsia"/>
                <w:sz w:val="24"/>
              </w:rPr>
              <w:t>kick    /kɪk/    踢</w:t>
            </w:r>
          </w:p>
          <w:p>
            <w:pPr/>
            <w:r>
              <w:rPr>
                <w:rFonts w:hint="eastAsia"/>
                <w:sz w:val="24"/>
              </w:rPr>
              <w:t>morning    /'mɔːnɪŋ/    早晨</w:t>
            </w:r>
          </w:p>
          <w:p>
            <w:pPr/>
            <w:r>
              <w:rPr>
                <w:rFonts w:hint="eastAsia"/>
                <w:sz w:val="24"/>
              </w:rPr>
              <w:t>afternoon    /'ɑːftə'nuːn/    下午</w:t>
            </w:r>
          </w:p>
          <w:p>
            <w:pPr/>
            <w:r>
              <w:rPr>
                <w:rFonts w:hint="eastAsia"/>
                <w:sz w:val="24"/>
              </w:rPr>
              <w:t>summary    /ˈsʌməri/    总结，摘要</w:t>
            </w:r>
          </w:p>
          <w:p>
            <w:pPr/>
            <w:r>
              <w:rPr>
                <w:rFonts w:hint="eastAsia"/>
                <w:sz w:val="24"/>
              </w:rPr>
              <w:t>face    /feɪs/    脸</w:t>
            </w:r>
          </w:p>
          <w:p>
            <w:pPr/>
            <w:r>
              <w:rPr>
                <w:rFonts w:hint="eastAsia"/>
                <w:sz w:val="24"/>
              </w:rPr>
              <w:t>eye    /aɪ/    眼睛</w:t>
            </w:r>
          </w:p>
          <w:p>
            <w:pPr/>
            <w:r>
              <w:rPr>
                <w:rFonts w:hint="eastAsia"/>
                <w:sz w:val="24"/>
              </w:rPr>
              <w:t>nose    /nəʊz/    鼻子</w:t>
            </w:r>
          </w:p>
          <w:p>
            <w:pPr/>
            <w:r>
              <w:rPr>
                <w:rFonts w:hint="eastAsia"/>
                <w:sz w:val="24"/>
              </w:rPr>
              <w:t>mouth    /maʊθ/     嘴巴</w:t>
            </w:r>
          </w:p>
          <w:p>
            <w:pPr/>
            <w:r>
              <w:rPr>
                <w:rFonts w:hint="eastAsia"/>
                <w:sz w:val="24"/>
              </w:rPr>
              <w:t>ear    /ɪə/    耳朵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3</w:t>
            </w:r>
          </w:p>
          <w:p>
            <w:pPr/>
            <w:r>
              <w:rPr>
                <w:rFonts w:hint="eastAsia"/>
                <w:sz w:val="24"/>
              </w:rPr>
              <w:t>bread    /bred/     面包</w:t>
            </w:r>
          </w:p>
          <w:p>
            <w:pPr/>
            <w:r>
              <w:rPr>
                <w:rFonts w:hint="eastAsia"/>
                <w:sz w:val="24"/>
              </w:rPr>
              <w:t>cake    /keɪk/     蛋糕</w:t>
            </w:r>
          </w:p>
          <w:p>
            <w:pPr/>
            <w:r>
              <w:rPr>
                <w:rFonts w:hint="eastAsia"/>
                <w:sz w:val="24"/>
              </w:rPr>
              <w:t>fruit    /fruːt/     水果</w:t>
            </w:r>
          </w:p>
          <w:p>
            <w:pPr/>
            <w:r>
              <w:rPr>
                <w:rFonts w:hint="eastAsia"/>
                <w:sz w:val="24"/>
              </w:rPr>
              <w:t>ice-cream         冰淇淋</w:t>
            </w:r>
          </w:p>
          <w:p>
            <w:pPr/>
            <w:r>
              <w:rPr>
                <w:rFonts w:hint="eastAsia"/>
                <w:sz w:val="24"/>
              </w:rPr>
              <w:t>potato    /pə'teɪtəʊ/     土豆</w:t>
            </w:r>
          </w:p>
          <w:p>
            <w:pPr/>
            <w:r>
              <w:rPr>
                <w:rFonts w:hint="eastAsia"/>
                <w:sz w:val="24"/>
              </w:rPr>
              <w:t>tomato    /tə'meɪtəʊ/     西红柿</w:t>
            </w:r>
          </w:p>
          <w:p>
            <w:pPr/>
            <w:r>
              <w:rPr>
                <w:rFonts w:hint="eastAsia"/>
                <w:sz w:val="24"/>
              </w:rPr>
              <w:t>meat    /miːt/     肉</w:t>
            </w:r>
          </w:p>
          <w:p>
            <w:pPr/>
            <w:r>
              <w:rPr>
                <w:rFonts w:hint="eastAsia"/>
                <w:sz w:val="24"/>
              </w:rPr>
              <w:t>for    /fɔː/     当作，为，给</w:t>
            </w:r>
          </w:p>
          <w:p>
            <w:pPr/>
            <w:r>
              <w:rPr>
                <w:rFonts w:hint="eastAsia"/>
                <w:sz w:val="24"/>
              </w:rPr>
              <w:t>shopping list        购物单</w:t>
            </w:r>
          </w:p>
          <w:p>
            <w:pPr/>
            <w:r>
              <w:rPr>
                <w:rFonts w:hint="eastAsia"/>
                <w:sz w:val="24"/>
              </w:rPr>
              <w:t>cola    /'kəʊlə/     可乐</w:t>
            </w:r>
          </w:p>
          <w:p>
            <w:pPr/>
            <w:r>
              <w:rPr>
                <w:rFonts w:hint="eastAsia"/>
                <w:sz w:val="24"/>
              </w:rPr>
              <w:t>buy    /baɪ/     买</w:t>
            </w:r>
          </w:p>
          <w:p>
            <w:pPr/>
            <w:r>
              <w:rPr>
                <w:rFonts w:hint="eastAsia"/>
                <w:sz w:val="24"/>
              </w:rPr>
              <w:t>rice     /raɪs/     米</w:t>
            </w:r>
          </w:p>
          <w:p>
            <w:pPr/>
            <w:r>
              <w:rPr>
                <w:rFonts w:hint="eastAsia"/>
                <w:sz w:val="24"/>
              </w:rPr>
              <w:t>noodles         面条</w:t>
            </w:r>
          </w:p>
          <w:p>
            <w:pPr/>
            <w:r>
              <w:rPr>
                <w:rFonts w:hint="eastAsia"/>
                <w:sz w:val="24"/>
              </w:rPr>
              <w:t>vegetables         蔬菜</w:t>
            </w:r>
          </w:p>
          <w:p>
            <w:pPr/>
            <w:r>
              <w:rPr>
                <w:rFonts w:hint="eastAsia"/>
                <w:sz w:val="24"/>
              </w:rPr>
              <w:t>fish     /fɪʃ/     鱼</w:t>
            </w:r>
          </w:p>
          <w:p>
            <w:pPr/>
            <w:r>
              <w:rPr>
                <w:rFonts w:hint="eastAsia"/>
                <w:sz w:val="24"/>
              </w:rPr>
              <w:t>chicken    /ˈtʃɪkɪn/     鸡</w:t>
            </w:r>
          </w:p>
          <w:p>
            <w:pPr/>
            <w:r>
              <w:rPr>
                <w:rFonts w:hint="eastAsia"/>
                <w:sz w:val="24"/>
              </w:rPr>
              <w:t>egg    /eg/     鸡蛋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4</w:t>
            </w:r>
          </w:p>
          <w:p>
            <w:pPr/>
            <w:r>
              <w:rPr>
                <w:rFonts w:hint="eastAsia"/>
                <w:sz w:val="24"/>
              </w:rPr>
              <w:t>duck    /dʌk/    鸭</w:t>
            </w:r>
          </w:p>
          <w:p>
            <w:pPr/>
            <w:r>
              <w:rPr>
                <w:rFonts w:hint="eastAsia"/>
                <w:sz w:val="24"/>
              </w:rPr>
              <w:t>chicken  /ˈtʃɪkɪn/    鸡肉</w:t>
            </w:r>
          </w:p>
          <w:p>
            <w:pPr/>
            <w:r>
              <w:rPr>
                <w:rFonts w:hint="eastAsia"/>
                <w:sz w:val="24"/>
              </w:rPr>
              <w:t>rabbit    /'ræbɪt/    兔子</w:t>
            </w:r>
          </w:p>
          <w:p>
            <w:pPr/>
            <w:r>
              <w:rPr>
                <w:rFonts w:hint="eastAsia"/>
                <w:sz w:val="24"/>
              </w:rPr>
              <w:t>pet     /pet/    宠爱的动物</w:t>
            </w:r>
          </w:p>
          <w:p>
            <w:pPr/>
            <w:r>
              <w:rPr>
                <w:rFonts w:hint="eastAsia"/>
                <w:sz w:val="24"/>
              </w:rPr>
              <w:t>snake    /sneɪk/    蛇</w:t>
            </w:r>
          </w:p>
          <w:p>
            <w:pPr/>
            <w:r>
              <w:rPr>
                <w:rFonts w:hint="eastAsia"/>
                <w:sz w:val="24"/>
              </w:rPr>
              <w:t>turtle    /'tɜːtl/    海龟</w:t>
            </w:r>
          </w:p>
          <w:p>
            <w:pPr/>
            <w:r>
              <w:rPr>
                <w:rFonts w:hint="eastAsia"/>
                <w:sz w:val="24"/>
              </w:rPr>
              <w:t>small    /smɔːl/    小的</w:t>
            </w:r>
          </w:p>
          <w:p>
            <w:pPr/>
            <w:r>
              <w:rPr>
                <w:rFonts w:hint="eastAsia"/>
                <w:sz w:val="24"/>
              </w:rPr>
              <w:t>long    /lɒŋ/    长的</w:t>
            </w:r>
          </w:p>
          <w:p>
            <w:pPr/>
            <w:r>
              <w:rPr>
                <w:rFonts w:hint="eastAsia"/>
                <w:sz w:val="24"/>
              </w:rPr>
              <w:t>look for    /'lʊkfər/    寻找</w:t>
            </w:r>
          </w:p>
          <w:p>
            <w:pPr/>
            <w:r>
              <w:rPr>
                <w:rFonts w:hint="eastAsia"/>
                <w:sz w:val="24"/>
              </w:rPr>
              <w:t>tail     /teɪl/    尾巴，尾部</w:t>
            </w:r>
          </w:p>
          <w:p>
            <w:pPr/>
            <w:r>
              <w:rPr>
                <w:rFonts w:hint="eastAsia"/>
                <w:sz w:val="24"/>
              </w:rPr>
              <w:t>dance    /dɑːns/    舞蹈；跳舞</w:t>
            </w:r>
          </w:p>
          <w:p>
            <w:pPr/>
            <w:r>
              <w:rPr>
                <w:rFonts w:hint="eastAsia"/>
                <w:sz w:val="24"/>
              </w:rPr>
              <w:t>cat     /kæt/    猫</w:t>
            </w:r>
          </w:p>
          <w:p>
            <w:pPr/>
            <w:r>
              <w:rPr>
                <w:rFonts w:hint="eastAsia"/>
                <w:sz w:val="24"/>
              </w:rPr>
              <w:t>dog    /dɒg/    狗</w:t>
            </w:r>
          </w:p>
          <w:p>
            <w:pPr/>
            <w:r>
              <w:rPr>
                <w:rFonts w:hint="eastAsia"/>
                <w:sz w:val="24"/>
              </w:rPr>
              <w:t>bird    /bɜːd/    鸟</w:t>
            </w:r>
          </w:p>
          <w:p>
            <w:pPr/>
            <w:r>
              <w:rPr>
                <w:rFonts w:hint="eastAsia"/>
                <w:sz w:val="24"/>
              </w:rPr>
              <w:t>fish    /fɪʃ/    鱼</w:t>
            </w:r>
          </w:p>
          <w:p>
            <w:pPr/>
            <w:r>
              <w:rPr>
                <w:rFonts w:hint="eastAsia"/>
                <w:sz w:val="24"/>
              </w:rPr>
              <w:t>monkey    /'mʌŋki/    猴子</w:t>
            </w:r>
          </w:p>
          <w:p>
            <w:pPr/>
            <w:r>
              <w:rPr>
                <w:rFonts w:hint="eastAsia"/>
                <w:sz w:val="24"/>
              </w:rPr>
              <w:t>tiger    /'taɪgə/    老虎</w:t>
            </w:r>
          </w:p>
          <w:p>
            <w:pPr/>
            <w:r>
              <w:rPr>
                <w:rFonts w:hint="eastAsia"/>
                <w:sz w:val="24"/>
              </w:rPr>
              <w:t>big    /bɪg/    大的</w:t>
            </w:r>
          </w:p>
          <w:p>
            <w:pPr/>
            <w:r>
              <w:rPr>
                <w:rFonts w:hint="eastAsia"/>
                <w:sz w:val="24"/>
              </w:rPr>
              <w:t>short    /ʃɔːt/    短的；矮的</w:t>
            </w:r>
          </w:p>
          <w:p>
            <w:pPr/>
            <w:r>
              <w:rPr>
                <w:rFonts w:hint="eastAsia"/>
              </w:rPr>
              <w:br/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5</w:t>
            </w:r>
          </w:p>
          <w:p>
            <w:pPr/>
            <w:r>
              <w:rPr>
                <w:rFonts w:hint="eastAsia"/>
                <w:sz w:val="24"/>
              </w:rPr>
              <w:t>cap    /kæp/     帽子</w:t>
            </w:r>
          </w:p>
          <w:p>
            <w:pPr/>
            <w:r>
              <w:rPr>
                <w:rFonts w:hint="eastAsia"/>
                <w:sz w:val="24"/>
              </w:rPr>
              <w:t>coat    /kəʊt/     大衣</w:t>
            </w:r>
          </w:p>
          <w:p>
            <w:pPr/>
            <w:r>
              <w:rPr>
                <w:rFonts w:hint="eastAsia"/>
                <w:sz w:val="24"/>
              </w:rPr>
              <w:t>shoes    /ʃuːs/    鞋</w:t>
            </w:r>
          </w:p>
          <w:p>
            <w:pPr/>
            <w:r>
              <w:rPr>
                <w:rFonts w:hint="eastAsia"/>
                <w:sz w:val="24"/>
              </w:rPr>
              <w:t>sweater    /'swetə/     毛衣</w:t>
            </w:r>
          </w:p>
          <w:p>
            <w:pPr/>
            <w:r>
              <w:rPr>
                <w:rFonts w:hint="eastAsia"/>
                <w:sz w:val="24"/>
              </w:rPr>
              <w:t>jacket    /'dʒækɪt/     夹克衫</w:t>
            </w:r>
          </w:p>
          <w:p>
            <w:pPr/>
            <w:r>
              <w:rPr>
                <w:rFonts w:hint="eastAsia"/>
                <w:sz w:val="24"/>
              </w:rPr>
              <w:t>gloves         手套</w:t>
            </w:r>
          </w:p>
          <w:p>
            <w:pPr/>
            <w:r>
              <w:rPr>
                <w:rFonts w:hint="eastAsia"/>
                <w:sz w:val="24"/>
              </w:rPr>
              <w:t>trousers    /'traʊzəz/     裤子</w:t>
            </w:r>
          </w:p>
          <w:p>
            <w:pPr/>
            <w:r>
              <w:rPr>
                <w:rFonts w:hint="eastAsia"/>
                <w:sz w:val="24"/>
              </w:rPr>
              <w:t>should    /ʃʊd/     应该</w:t>
            </w:r>
          </w:p>
          <w:p>
            <w:pPr/>
            <w:r>
              <w:rPr>
                <w:rFonts w:hint="eastAsia"/>
                <w:sz w:val="24"/>
              </w:rPr>
              <w:t>wear    /weə/     穿</w:t>
            </w:r>
          </w:p>
          <w:p>
            <w:pPr/>
            <w:r>
              <w:rPr>
                <w:rFonts w:hint="eastAsia"/>
                <w:sz w:val="24"/>
              </w:rPr>
              <w:t>week    /wiːk/     星期</w:t>
            </w:r>
          </w:p>
          <w:p>
            <w:pPr/>
            <w:r>
              <w:rPr>
                <w:rFonts w:hint="eastAsia"/>
                <w:sz w:val="24"/>
              </w:rPr>
              <w:t>soon    /suːn/     不久，很快</w:t>
            </w:r>
          </w:p>
          <w:p>
            <w:pPr/>
            <w:r>
              <w:rPr>
                <w:rFonts w:hint="eastAsia"/>
                <w:sz w:val="24"/>
              </w:rPr>
              <w:t>Look forward    to        盼望</w:t>
            </w:r>
          </w:p>
          <w:p>
            <w:pPr/>
            <w:r>
              <w:rPr>
                <w:rFonts w:hint="eastAsia"/>
                <w:sz w:val="24"/>
              </w:rPr>
              <w:t>T-shirt    /'tiːʃɜːt/     T恤</w:t>
            </w:r>
          </w:p>
          <w:p>
            <w:pPr/>
            <w:r>
              <w:rPr>
                <w:rFonts w:hint="eastAsia"/>
                <w:sz w:val="24"/>
              </w:rPr>
              <w:t>shorts    /ʃɔːts/     短裤</w:t>
            </w:r>
          </w:p>
          <w:p>
            <w:pPr/>
            <w:r>
              <w:rPr>
                <w:rFonts w:hint="eastAsia"/>
                <w:sz w:val="24"/>
              </w:rPr>
              <w:t>socks    /sɒks/     短袜</w:t>
            </w:r>
          </w:p>
          <w:p>
            <w:pPr/>
            <w:r>
              <w:rPr>
                <w:rFonts w:hint="eastAsia"/>
                <w:sz w:val="24"/>
              </w:rPr>
              <w:t>skirt    /skɜːt/     裙子</w:t>
            </w:r>
          </w:p>
          <w:p>
            <w:pPr/>
            <w:r>
              <w:rPr>
                <w:rFonts w:hint="eastAsia"/>
                <w:sz w:val="24"/>
              </w:rPr>
              <w:t>dress    /dres/     连衣裙</w:t>
            </w:r>
          </w:p>
          <w:p>
            <w:pPr/>
            <w:r>
              <w:rPr>
                <w:rFonts w:hint="eastAsia"/>
                <w:sz w:val="24"/>
              </w:rPr>
              <w:t>shirt    /ʃɜːt/     衬衫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6</w:t>
            </w:r>
          </w:p>
          <w:p>
            <w:pPr/>
            <w:r>
              <w:rPr>
                <w:rFonts w:hint="eastAsia"/>
                <w:sz w:val="24"/>
              </w:rPr>
              <w:t>January    /'dʒænjʊeri/    一月</w:t>
            </w:r>
          </w:p>
          <w:p>
            <w:pPr/>
            <w:r>
              <w:rPr>
                <w:rFonts w:hint="eastAsia"/>
                <w:sz w:val="24"/>
              </w:rPr>
              <w:t>February    /'dʒænjʊeri/ 二月</w:t>
            </w:r>
          </w:p>
          <w:p>
            <w:pPr/>
            <w:r>
              <w:rPr>
                <w:rFonts w:hint="eastAsia"/>
                <w:sz w:val="24"/>
              </w:rPr>
              <w:t>March    /mɑːtʃ/    三月</w:t>
            </w:r>
          </w:p>
          <w:p>
            <w:pPr/>
            <w:r>
              <w:rPr>
                <w:rFonts w:hint="eastAsia"/>
                <w:sz w:val="24"/>
              </w:rPr>
              <w:t>April    /'eɪprəl/    四月</w:t>
            </w:r>
          </w:p>
          <w:p>
            <w:pPr/>
            <w:r>
              <w:rPr>
                <w:rFonts w:hint="eastAsia"/>
                <w:sz w:val="24"/>
              </w:rPr>
              <w:t>May    /meɪ/    五月；可以；可能；也许</w:t>
            </w:r>
          </w:p>
          <w:p>
            <w:pPr/>
            <w:r>
              <w:rPr>
                <w:rFonts w:hint="eastAsia"/>
                <w:sz w:val="24"/>
              </w:rPr>
              <w:t>June    /dʒuːn/    六月</w:t>
            </w:r>
          </w:p>
          <w:p>
            <w:pPr/>
            <w:r>
              <w:rPr>
                <w:rFonts w:hint="eastAsia"/>
                <w:sz w:val="24"/>
              </w:rPr>
              <w:t>July    /dʒuː'laɪ/    七月</w:t>
            </w:r>
          </w:p>
          <w:p>
            <w:pPr/>
            <w:r>
              <w:rPr>
                <w:rFonts w:hint="eastAsia"/>
                <w:sz w:val="24"/>
              </w:rPr>
              <w:t>August    /ɔː'gʌst/    八月</w:t>
            </w:r>
          </w:p>
          <w:p>
            <w:pPr/>
            <w:r>
              <w:rPr>
                <w:rFonts w:hint="eastAsia"/>
                <w:sz w:val="24"/>
              </w:rPr>
              <w:t>September    /sep'tembə/    九月</w:t>
            </w:r>
          </w:p>
          <w:p>
            <w:pPr/>
            <w:r>
              <w:rPr>
                <w:rFonts w:hint="eastAsia"/>
                <w:sz w:val="24"/>
              </w:rPr>
              <w:t>October    /ɒkˈtəʊbə/    十月</w:t>
            </w:r>
          </w:p>
          <w:p>
            <w:pPr/>
            <w:r>
              <w:rPr>
                <w:rFonts w:hint="eastAsia"/>
                <w:sz w:val="24"/>
              </w:rPr>
              <w:t>November    /nəʊ'vembə/    十一月</w:t>
            </w:r>
          </w:p>
          <w:p>
            <w:pPr/>
            <w:r>
              <w:rPr>
                <w:rFonts w:hint="eastAsia"/>
                <w:sz w:val="24"/>
              </w:rPr>
              <w:t>December    /dɪ'sembə/    十二月</w:t>
            </w:r>
          </w:p>
          <w:p>
            <w:pPr/>
            <w:r>
              <w:rPr>
                <w:rFonts w:hint="eastAsia"/>
                <w:sz w:val="24"/>
              </w:rPr>
              <w:t>birthday    /'bɜː</w:t>
            </w:r>
            <w:r>
              <w:rPr>
                <w:rFonts w:hint="eastAsia"/>
                <w:sz w:val="24"/>
              </w:rPr>
              <w:t>θdeɪ/    生日</w:t>
            </w:r>
          </w:p>
          <w:p>
            <w:pPr/>
            <w:r>
              <w:rPr>
                <w:rFonts w:hint="eastAsia"/>
                <w:sz w:val="24"/>
              </w:rPr>
              <w:t>first    /fɜːst/    第一，首先，最初</w:t>
            </w:r>
          </w:p>
          <w:p>
            <w:pPr/>
            <w:r>
              <w:rPr>
                <w:rFonts w:hint="eastAsia"/>
                <w:sz w:val="24"/>
              </w:rPr>
              <w:t>party    /'pɑːti/    聚会</w:t>
            </w:r>
          </w:p>
          <w:p>
            <w:pPr/>
            <w:r>
              <w:rPr>
                <w:rFonts w:hint="eastAsia"/>
                <w:sz w:val="24"/>
              </w:rPr>
              <w:t>delicious    /dɪ'lɪʃəs/    美味的，可口的</w:t>
            </w:r>
          </w:p>
        </w:tc>
      </w:tr>
    </w:tbl>
    <w:p>
      <w:pPr/>
      <w:r>
        <w:rPr>
          <w:rFonts w:hint="eastAsia"/>
        </w:rPr>
        <w:br/>
      </w:r>
    </w:p>
    <w:tbl>
      <w:tblPr/>
      <w:tblGrid>
        <w:gridCol w:w="4513"/>
        <w:gridCol w:w="4513"/>
      </w:tblGrid>
      <w:tr>
        <w:trPr/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人教版新起点三年级下册单词表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1</w:t>
            </w:r>
          </w:p>
          <w:p>
            <w:pPr/>
            <w:r>
              <w:rPr>
                <w:rFonts w:hint="eastAsia"/>
                <w:sz w:val="24"/>
              </w:rPr>
              <w:t>Chinese    /'tʃaɪ'niːz/     语文；汉语</w:t>
            </w:r>
          </w:p>
          <w:p>
            <w:pPr/>
            <w:r>
              <w:rPr>
                <w:rFonts w:hint="eastAsia"/>
                <w:sz w:val="24"/>
              </w:rPr>
              <w:t>English    /'ɪŋglɪʃ/     英语</w:t>
            </w:r>
          </w:p>
          <w:p>
            <w:pPr/>
            <w:r>
              <w:rPr>
                <w:rFonts w:hint="eastAsia"/>
                <w:sz w:val="24"/>
              </w:rPr>
              <w:t>science    /'saɪəns/     科学</w:t>
            </w:r>
          </w:p>
          <w:p>
            <w:pPr/>
            <w:r>
              <w:rPr>
                <w:rFonts w:hint="eastAsia"/>
                <w:sz w:val="24"/>
              </w:rPr>
              <w:t>PE         体育</w:t>
            </w:r>
          </w:p>
          <w:p>
            <w:pPr/>
            <w:r>
              <w:rPr>
                <w:rFonts w:hint="eastAsia"/>
                <w:sz w:val="24"/>
              </w:rPr>
              <w:t>music    /'mjuːzɪk/     音乐</w:t>
            </w:r>
          </w:p>
          <w:p>
            <w:pPr/>
            <w:r>
              <w:rPr>
                <w:rFonts w:hint="eastAsia"/>
                <w:sz w:val="24"/>
              </w:rPr>
              <w:t>maths    /mæθs/     数学</w:t>
            </w:r>
          </w:p>
          <w:p>
            <w:pPr/>
            <w:r>
              <w:rPr>
                <w:rFonts w:hint="eastAsia"/>
                <w:sz w:val="24"/>
              </w:rPr>
              <w:t>art    /ɑːt/     美术</w:t>
            </w:r>
          </w:p>
          <w:p>
            <w:pPr/>
            <w:r>
              <w:rPr>
                <w:rFonts w:hint="eastAsia"/>
                <w:sz w:val="24"/>
              </w:rPr>
              <w:t>computer class    计算机课</w:t>
            </w:r>
          </w:p>
          <w:p>
            <w:pPr/>
            <w:r>
              <w:rPr>
                <w:rFonts w:hint="eastAsia"/>
                <w:sz w:val="24"/>
              </w:rPr>
              <w:t>we    /wiː/     我们</w:t>
            </w:r>
          </w:p>
          <w:p>
            <w:pPr/>
            <w:r>
              <w:rPr>
                <w:rFonts w:hint="eastAsia"/>
                <w:sz w:val="24"/>
              </w:rPr>
              <w:t>that  那，那个</w:t>
            </w:r>
          </w:p>
          <w:p>
            <w:pPr/>
            <w:r>
              <w:rPr>
                <w:rFonts w:hint="eastAsia"/>
              </w:rPr>
              <w:br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2</w:t>
            </w:r>
          </w:p>
          <w:p>
            <w:pPr/>
            <w:r>
              <w:rPr>
                <w:rFonts w:hint="eastAsia"/>
                <w:sz w:val="24"/>
              </w:rPr>
              <w:t>classroom    /'klɑːsrʊm/    教室</w:t>
            </w:r>
          </w:p>
          <w:p>
            <w:pPr/>
            <w:r>
              <w:rPr>
                <w:rFonts w:hint="eastAsia"/>
                <w:sz w:val="24"/>
              </w:rPr>
              <w:t>library    /'laɪbrəri/    图书馆</w:t>
            </w:r>
          </w:p>
          <w:p>
            <w:pPr/>
            <w:r>
              <w:rPr>
                <w:rFonts w:hint="eastAsia"/>
                <w:sz w:val="24"/>
              </w:rPr>
              <w:t>toilet    /'tɔɪlɪt/    厕所</w:t>
            </w:r>
          </w:p>
          <w:p>
            <w:pPr/>
            <w:r>
              <w:rPr>
                <w:rFonts w:hint="eastAsia"/>
                <w:sz w:val="24"/>
              </w:rPr>
              <w:t>playground    /'pleɪgraʊnd/    （学校的）操场</w:t>
            </w:r>
          </w:p>
          <w:p>
            <w:pPr/>
            <w:r>
              <w:rPr>
                <w:rFonts w:hint="eastAsia"/>
                <w:sz w:val="24"/>
              </w:rPr>
              <w:t>first    /fɜːst/    第一，首先，最初</w:t>
            </w:r>
          </w:p>
          <w:p>
            <w:pPr/>
            <w:r>
              <w:rPr>
                <w:rFonts w:hint="eastAsia"/>
                <w:sz w:val="24"/>
              </w:rPr>
              <w:t>second    /'sekənd/    第二（的）</w:t>
            </w:r>
          </w:p>
          <w:p>
            <w:pPr/>
            <w:r>
              <w:rPr>
                <w:rFonts w:hint="eastAsia"/>
                <w:sz w:val="24"/>
              </w:rPr>
              <w:t>third    /θɜːd/    第三的</w:t>
            </w:r>
          </w:p>
          <w:p>
            <w:pPr/>
            <w:r>
              <w:rPr>
                <w:rFonts w:hint="eastAsia"/>
                <w:sz w:val="24"/>
              </w:rPr>
              <w:t>floor    /flɔː/    （室内）地，地板</w:t>
            </w:r>
          </w:p>
          <w:p>
            <w:pPr/>
            <w:r>
              <w:rPr>
                <w:rFonts w:hint="eastAsia"/>
                <w:sz w:val="24"/>
              </w:rPr>
              <w:t>room    /ruːm/    房间</w:t>
            </w:r>
          </w:p>
          <w:p>
            <w:pPr/>
            <w:r>
              <w:rPr>
                <w:rFonts w:hint="eastAsia"/>
                <w:sz w:val="24"/>
              </w:rPr>
              <w:t>our    /'aʊə/    我们的</w:t>
            </w:r>
          </w:p>
          <w:p>
            <w:pPr/>
            <w:r>
              <w:rPr>
                <w:rFonts w:hint="eastAsia"/>
                <w:sz w:val="24"/>
              </w:rPr>
              <w:t>they    /ðeɪ/    他（她，它）们</w:t>
            </w:r>
          </w:p>
          <w:p>
            <w:pPr/>
            <w:r>
              <w:rPr>
                <w:rFonts w:hint="eastAsia"/>
                <w:sz w:val="24"/>
              </w:rPr>
              <w:t>chair    /tʃeə/    椅子</w:t>
            </w:r>
          </w:p>
          <w:p>
            <w:pPr/>
            <w:r>
              <w:rPr>
                <w:rFonts w:hint="eastAsia"/>
                <w:sz w:val="24"/>
              </w:rPr>
              <w:t>desk    /desk/    书桌</w:t>
            </w:r>
          </w:p>
          <w:p>
            <w:pPr/>
            <w:r>
              <w:rPr>
                <w:rFonts w:hint="eastAsia"/>
                <w:sz w:val="24"/>
              </w:rPr>
              <w:t>blackboard    /'blækbɔːd/    黑板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3</w:t>
            </w:r>
          </w:p>
          <w:p>
            <w:pPr/>
            <w:r>
              <w:rPr>
                <w:rFonts w:hint="eastAsia"/>
                <w:sz w:val="24"/>
              </w:rPr>
              <w:t>afterschool  放学后</w:t>
            </w:r>
          </w:p>
          <w:p>
            <w:pPr/>
            <w:r>
              <w:rPr>
                <w:rFonts w:hint="eastAsia"/>
                <w:sz w:val="24"/>
              </w:rPr>
              <w:t>play sports  做运动</w:t>
            </w:r>
          </w:p>
          <w:p>
            <w:pPr/>
            <w:r>
              <w:rPr>
                <w:rFonts w:hint="eastAsia"/>
                <w:sz w:val="24"/>
              </w:rPr>
              <w:t>draw pictures  画画</w:t>
            </w:r>
          </w:p>
          <w:p>
            <w:pPr/>
            <w:r>
              <w:rPr>
                <w:rFonts w:hint="eastAsia"/>
                <w:sz w:val="24"/>
              </w:rPr>
              <w:t>play chess  下棋</w:t>
            </w:r>
          </w:p>
          <w:p>
            <w:pPr/>
            <w:r>
              <w:rPr>
                <w:rFonts w:hint="eastAsia"/>
                <w:sz w:val="24"/>
              </w:rPr>
              <w:t>dance    /dɑːns/    舞蹈；跳舞</w:t>
            </w:r>
          </w:p>
          <w:p>
            <w:pPr/>
            <w:r>
              <w:rPr>
                <w:rFonts w:hint="eastAsia"/>
                <w:sz w:val="24"/>
              </w:rPr>
              <w:t>sing songs  唱歌</w:t>
            </w:r>
          </w:p>
          <w:p>
            <w:pPr/>
            <w:r>
              <w:rPr>
                <w:rFonts w:hint="eastAsia"/>
                <w:sz w:val="24"/>
              </w:rPr>
              <w:t>read books  读书</w:t>
            </w:r>
          </w:p>
          <w:p>
            <w:pPr/>
            <w:r>
              <w:rPr>
                <w:rFonts w:hint="eastAsia"/>
                <w:sz w:val="24"/>
              </w:rPr>
              <w:t>really    /'rɪəli/    确实，真正地tomorrow  明天</w:t>
            </w:r>
          </w:p>
          <w:p>
            <w:pPr/>
            <w:r>
              <w:rPr>
                <w:rFonts w:hint="eastAsia"/>
                <w:sz w:val="24"/>
              </w:rPr>
              <w:t>wake up  叫醒</w:t>
            </w:r>
          </w:p>
          <w:p>
            <w:pPr/>
            <w:r>
              <w:rPr>
                <w:rFonts w:hint="eastAsia"/>
                <w:sz w:val="24"/>
              </w:rPr>
              <w:t>be back  回来</w:t>
            </w:r>
          </w:p>
          <w:p>
            <w:pPr/>
            <w:r>
              <w:rPr>
                <w:rFonts w:hint="eastAsia"/>
                <w:sz w:val="24"/>
              </w:rPr>
              <w:t>play football  踢足球</w:t>
            </w:r>
          </w:p>
          <w:p>
            <w:pPr/>
            <w:r>
              <w:rPr>
                <w:rFonts w:hint="eastAsia"/>
                <w:sz w:val="24"/>
              </w:rPr>
              <w:t>fly a kite 放风筝</w:t>
            </w:r>
          </w:p>
          <w:p>
            <w:pPr/>
            <w:r>
              <w:rPr>
                <w:rFonts w:hint="eastAsia"/>
                <w:sz w:val="24"/>
              </w:rPr>
              <w:t>ride a bike 骑自行车</w:t>
            </w:r>
          </w:p>
          <w:p>
            <w:pPr/>
            <w:r>
              <w:rPr>
                <w:rFonts w:hint="eastAsia"/>
                <w:sz w:val="24"/>
              </w:rPr>
              <w:t>swim 游泳</w:t>
            </w:r>
          </w:p>
          <w:p>
            <w:pPr/>
            <w:r>
              <w:rPr>
                <w:rFonts w:hint="eastAsia"/>
                <w:sz w:val="24"/>
              </w:rPr>
              <w:t>make a mosel plane  做飞机模型</w:t>
            </w:r>
          </w:p>
          <w:p>
            <w:pPr/>
            <w:r>
              <w:rPr>
                <w:rFonts w:hint="eastAsia"/>
                <w:sz w:val="24"/>
              </w:rPr>
              <w:t>make a snowman 堆雪人</w:t>
            </w:r>
          </w:p>
          <w:p>
            <w:pPr/>
            <w:r>
              <w:rPr>
                <w:rFonts w:hint="eastAsia"/>
              </w:rPr>
              <w:br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4</w:t>
            </w:r>
          </w:p>
          <w:p>
            <w:pPr/>
            <w:r>
              <w:rPr>
                <w:rFonts w:hint="eastAsia"/>
                <w:sz w:val="24"/>
              </w:rPr>
              <w:t>family    /'fæmɪli/     家庭</w:t>
            </w:r>
          </w:p>
          <w:p>
            <w:pPr/>
            <w:r>
              <w:rPr>
                <w:rFonts w:hint="eastAsia"/>
                <w:sz w:val="24"/>
              </w:rPr>
              <w:t>uncle    /'ʌŋkl/     姑父；叔叔</w:t>
            </w:r>
          </w:p>
          <w:p>
            <w:pPr/>
            <w:r>
              <w:rPr>
                <w:rFonts w:hint="eastAsia"/>
                <w:sz w:val="24"/>
              </w:rPr>
              <w:t>aunt    /ɑːnt/     姑母；阿姨</w:t>
            </w:r>
          </w:p>
          <w:p>
            <w:pPr/>
            <w:r>
              <w:rPr>
                <w:rFonts w:hint="eastAsia"/>
                <w:sz w:val="24"/>
              </w:rPr>
              <w:t>cousin    /'kʌzn/     堂兄弟；堂姐妹</w:t>
            </w:r>
          </w:p>
          <w:p>
            <w:pPr/>
            <w:r>
              <w:rPr>
                <w:rFonts w:hint="eastAsia"/>
                <w:sz w:val="24"/>
              </w:rPr>
              <w:t>handsome    /ˈh</w:t>
            </w:r>
            <w:r>
              <w:rPr>
                <w:rFonts w:hint="eastAsia"/>
                <w:sz w:val="24"/>
              </w:rPr>
              <w:t>ænsəm/     英俊的</w:t>
            </w:r>
          </w:p>
          <w:p>
            <w:pPr/>
            <w:r>
              <w:rPr>
                <w:rFonts w:hint="eastAsia"/>
                <w:sz w:val="24"/>
              </w:rPr>
              <w:t>beautiful    /'bjuːtəfəl/     美丽的</w:t>
            </w:r>
          </w:p>
          <w:p>
            <w:pPr/>
            <w:r>
              <w:rPr>
                <w:rFonts w:hint="eastAsia"/>
                <w:sz w:val="24"/>
              </w:rPr>
              <w:t>lost    /lɒst/     遗失</w:t>
            </w:r>
          </w:p>
          <w:p>
            <w:pPr/>
            <w:r>
              <w:rPr>
                <w:rFonts w:hint="eastAsia"/>
                <w:sz w:val="24"/>
              </w:rPr>
              <w:t>water bottle     水瓶</w:t>
            </w:r>
          </w:p>
          <w:p>
            <w:pPr/>
            <w:r>
              <w:rPr>
                <w:rFonts w:hint="eastAsia"/>
                <w:sz w:val="24"/>
              </w:rPr>
              <w:t>know    /nəʊ/     知道</w:t>
            </w:r>
          </w:p>
          <w:p>
            <w:pPr/>
            <w:r>
              <w:rPr>
                <w:rFonts w:hint="eastAsia"/>
                <w:sz w:val="24"/>
              </w:rPr>
              <w:t>OK    /əʊˈkeɪ/     好的；行</w:t>
            </w:r>
          </w:p>
          <w:p>
            <w:pPr/>
            <w:r>
              <w:rPr>
                <w:rFonts w:hint="eastAsia"/>
                <w:sz w:val="24"/>
              </w:rPr>
              <w:t>much    /mʌtʃ/     很多的；非常</w:t>
            </w:r>
          </w:p>
          <w:p>
            <w:pPr/>
            <w:r>
              <w:rPr>
                <w:rFonts w:hint="eastAsia"/>
                <w:sz w:val="24"/>
              </w:rPr>
              <w:t>welcome    /'welkəm/     受欢迎的</w:t>
            </w:r>
          </w:p>
          <w:p>
            <w:pPr/>
            <w:r>
              <w:rPr>
                <w:rFonts w:hint="eastAsia"/>
                <w:sz w:val="24"/>
              </w:rPr>
              <w:t>grandfather    /'grændˌfɑː</w:t>
            </w:r>
            <w:r>
              <w:rPr>
                <w:rFonts w:hint="eastAsia"/>
                <w:sz w:val="24"/>
              </w:rPr>
              <w:t>ðə/     （外）祖父</w:t>
            </w:r>
          </w:p>
          <w:p>
            <w:pPr/>
            <w:r>
              <w:rPr>
                <w:rFonts w:hint="eastAsia"/>
                <w:sz w:val="24"/>
              </w:rPr>
              <w:t>grandmother    /'grændˌmʌðə/     （外）祖母</w:t>
            </w:r>
          </w:p>
          <w:p>
            <w:pPr/>
            <w:r>
              <w:rPr>
                <w:rFonts w:hint="eastAsia"/>
                <w:sz w:val="24"/>
              </w:rPr>
              <w:t>father    /'fɑː</w:t>
            </w:r>
            <w:r>
              <w:rPr>
                <w:rFonts w:hint="eastAsia"/>
                <w:sz w:val="24"/>
              </w:rPr>
              <w:t>ðə/     父亲；爸爸</w:t>
            </w:r>
          </w:p>
          <w:p>
            <w:pPr/>
            <w:r>
              <w:rPr>
                <w:rFonts w:hint="eastAsia"/>
                <w:sz w:val="24"/>
              </w:rPr>
              <w:t>mother    /'mʌðə/     母亲；妈妈</w:t>
            </w:r>
          </w:p>
          <w:p>
            <w:pPr/>
            <w:r>
              <w:rPr>
                <w:rFonts w:hint="eastAsia"/>
                <w:sz w:val="24"/>
              </w:rPr>
              <w:t>brother    /'brʌðə/     兄；弟</w:t>
            </w:r>
          </w:p>
          <w:p>
            <w:pPr/>
            <w:r>
              <w:rPr>
                <w:rFonts w:hint="eastAsia"/>
                <w:sz w:val="24"/>
              </w:rPr>
              <w:t>sister    /'sɪstə/     姐；妹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5</w:t>
            </w:r>
          </w:p>
          <w:p>
            <w:pPr/>
            <w:r>
              <w:rPr>
                <w:rFonts w:hint="eastAsia"/>
                <w:sz w:val="24"/>
              </w:rPr>
              <w:t>cooking dinner  正在做饭</w:t>
            </w:r>
          </w:p>
          <w:p>
            <w:pPr/>
            <w:r>
              <w:rPr>
                <w:rFonts w:hint="eastAsia"/>
                <w:sz w:val="24"/>
              </w:rPr>
              <w:t>walking the dog  正在遛狗</w:t>
            </w:r>
          </w:p>
          <w:p>
            <w:pPr/>
            <w:r>
              <w:rPr>
                <w:rFonts w:hint="eastAsia"/>
                <w:sz w:val="24"/>
              </w:rPr>
              <w:t>watering the plants  正在给植物浇水</w:t>
            </w:r>
          </w:p>
          <w:p>
            <w:pPr/>
            <w:r>
              <w:rPr>
                <w:rFonts w:hint="eastAsia"/>
                <w:sz w:val="24"/>
              </w:rPr>
              <w:t>cleaning the room  正在打扫房间</w:t>
            </w:r>
          </w:p>
          <w:p>
            <w:pPr/>
            <w:r>
              <w:rPr>
                <w:rFonts w:hint="eastAsia"/>
                <w:sz w:val="24"/>
              </w:rPr>
              <w:t>listening to music  正在听音乐</w:t>
            </w:r>
          </w:p>
          <w:p>
            <w:pPr/>
            <w:r>
              <w:rPr>
                <w:rFonts w:hint="eastAsia"/>
                <w:sz w:val="24"/>
              </w:rPr>
              <w:t>watching TV  正在看电视</w:t>
            </w:r>
          </w:p>
          <w:p>
            <w:pPr/>
            <w:r>
              <w:rPr>
                <w:rFonts w:hint="eastAsia"/>
                <w:sz w:val="24"/>
              </w:rPr>
              <w:t>feeding the fish  正在喂鱼</w:t>
            </w:r>
          </w:p>
          <w:p>
            <w:pPr/>
            <w:r>
              <w:rPr>
                <w:rFonts w:hint="eastAsia"/>
                <w:sz w:val="24"/>
              </w:rPr>
              <w:t>play with  与……玩耍</w:t>
            </w:r>
          </w:p>
          <w:p>
            <w:pPr/>
            <w:r>
              <w:rPr>
                <w:rFonts w:hint="eastAsia"/>
                <w:sz w:val="24"/>
              </w:rPr>
              <w:t>in one hour  一小时之后</w:t>
            </w:r>
          </w:p>
          <w:p>
            <w:pPr/>
            <w:r>
              <w:rPr>
                <w:rFonts w:hint="eastAsia"/>
                <w:sz w:val="24"/>
              </w:rPr>
              <w:t>everyone  人人</w:t>
            </w:r>
          </w:p>
          <w:p>
            <w:pPr/>
            <w:r>
              <w:rPr>
                <w:rFonts w:hint="eastAsia"/>
                <w:sz w:val="24"/>
              </w:rPr>
              <w:t>children  孩子们</w:t>
            </w:r>
          </w:p>
          <w:p>
            <w:pPr/>
            <w:r>
              <w:rPr>
                <w:rFonts w:hint="eastAsia"/>
                <w:sz w:val="24"/>
              </w:rPr>
              <w:t>run  跑</w:t>
            </w:r>
          </w:p>
          <w:p>
            <w:pPr/>
            <w:r>
              <w:rPr>
                <w:rFonts w:hint="eastAsia"/>
              </w:rPr>
              <w:br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6</w:t>
            </w:r>
          </w:p>
          <w:p>
            <w:pPr/>
            <w:r>
              <w:rPr>
                <w:rFonts w:hint="eastAsia"/>
                <w:sz w:val="24"/>
              </w:rPr>
              <w:t>home    /həʊm/     家；家庭</w:t>
            </w:r>
          </w:p>
          <w:p>
            <w:pPr/>
            <w:r>
              <w:rPr>
                <w:rFonts w:hint="eastAsia"/>
                <w:sz w:val="24"/>
              </w:rPr>
              <w:t>bedroom    /'bedrʊm/     卧室</w:t>
            </w:r>
          </w:p>
          <w:p>
            <w:pPr/>
            <w:r>
              <w:rPr>
                <w:rFonts w:hint="eastAsia"/>
                <w:sz w:val="24"/>
              </w:rPr>
              <w:t>living room        客厅</w:t>
            </w:r>
          </w:p>
          <w:p>
            <w:pPr/>
            <w:r>
              <w:rPr>
                <w:rFonts w:hint="eastAsia"/>
                <w:sz w:val="24"/>
              </w:rPr>
              <w:t>bathroom    /ˈbɑː</w:t>
            </w:r>
            <w:r>
              <w:rPr>
                <w:rFonts w:hint="eastAsia"/>
                <w:sz w:val="24"/>
              </w:rPr>
              <w:t>θruːm/     浴室</w:t>
            </w:r>
          </w:p>
          <w:p>
            <w:pPr/>
            <w:r>
              <w:rPr>
                <w:rFonts w:hint="eastAsia"/>
                <w:sz w:val="24"/>
              </w:rPr>
              <w:t>dining room        餐厅</w:t>
            </w:r>
          </w:p>
          <w:p>
            <w:pPr/>
            <w:r>
              <w:rPr>
                <w:rFonts w:hint="eastAsia"/>
                <w:sz w:val="24"/>
              </w:rPr>
              <w:t>study    /'stʌdi/     书房</w:t>
            </w:r>
          </w:p>
          <w:p>
            <w:pPr/>
            <w:r>
              <w:rPr>
                <w:rFonts w:hint="eastAsia"/>
                <w:sz w:val="24"/>
              </w:rPr>
              <w:t>kitchen    /'kɪtʃɪn/     厨房</w:t>
            </w:r>
          </w:p>
          <w:p>
            <w:pPr/>
            <w:r>
              <w:rPr>
                <w:rFonts w:hint="eastAsia"/>
                <w:sz w:val="24"/>
              </w:rPr>
              <w:t>for rent        供出租</w:t>
            </w:r>
          </w:p>
          <w:p>
            <w:pPr/>
            <w:r>
              <w:rPr>
                <w:rFonts w:hint="eastAsia"/>
                <w:sz w:val="24"/>
              </w:rPr>
              <w:t>sofa    /ˈsɒkɪt/     沙发</w:t>
            </w:r>
          </w:p>
          <w:p>
            <w:pPr/>
            <w:r>
              <w:rPr>
                <w:rFonts w:hint="eastAsia"/>
                <w:sz w:val="24"/>
              </w:rPr>
              <w:t>light    /laɪt/     灯</w:t>
            </w:r>
          </w:p>
          <w:p>
            <w:pPr/>
            <w:r>
              <w:rPr>
                <w:rFonts w:hint="eastAsia"/>
                <w:sz w:val="24"/>
              </w:rPr>
              <w:t>bed    /bed/     床</w:t>
            </w:r>
          </w:p>
          <w:p>
            <w:pPr/>
            <w:r>
              <w:rPr>
                <w:rFonts w:hint="eastAsia"/>
                <w:sz w:val="24"/>
              </w:rPr>
              <w:t>door    /dɔː/     门</w:t>
            </w:r>
          </w:p>
          <w:p>
            <w:pPr/>
            <w:r>
              <w:rPr>
                <w:rFonts w:hint="eastAsia"/>
                <w:sz w:val="24"/>
              </w:rPr>
              <w:t>box    /bɒks/     盒子；箱子</w:t>
            </w:r>
          </w:p>
        </w:tc>
      </w:tr>
    </w:tbl>
    <w:p>
      <w:pPr/>
      <w:r>
        <w:rPr>
          <w:rFonts w:hint="eastAsia"/>
        </w:rPr>
        <w:br/>
      </w:r>
    </w:p>
    <w:tbl>
      <w:tblPr/>
      <w:tblGrid>
        <w:gridCol w:w="4513"/>
        <w:gridCol w:w="4513"/>
      </w:tblGrid>
      <w:tr>
        <w:trPr/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人教版新起点四年级上册单词表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1</w:t>
            </w:r>
          </w:p>
          <w:p>
            <w:pPr/>
            <w:r>
              <w:rPr>
                <w:rFonts w:hint="eastAsia"/>
                <w:sz w:val="24"/>
              </w:rPr>
              <w:t>running  跑步</w:t>
            </w:r>
          </w:p>
          <w:p>
            <w:pPr/>
            <w:r>
              <w:rPr>
                <w:rFonts w:hint="eastAsia"/>
                <w:sz w:val="24"/>
              </w:rPr>
              <w:t>basketball  篮球</w:t>
            </w:r>
          </w:p>
          <w:p>
            <w:pPr/>
            <w:r>
              <w:rPr>
                <w:rFonts w:hint="eastAsia"/>
                <w:sz w:val="24"/>
              </w:rPr>
              <w:t>roller skating  滑旱冰</w:t>
            </w:r>
          </w:p>
          <w:p>
            <w:pPr/>
            <w:r>
              <w:rPr>
                <w:rFonts w:hint="eastAsia"/>
                <w:sz w:val="24"/>
              </w:rPr>
              <w:t>jumping rope  跳绳</w:t>
            </w:r>
          </w:p>
          <w:p>
            <w:pPr/>
            <w:r>
              <w:rPr>
                <w:rFonts w:hint="eastAsia"/>
                <w:sz w:val="24"/>
              </w:rPr>
              <w:t>ping-pong  乒乓球</w:t>
            </w:r>
          </w:p>
          <w:p>
            <w:pPr/>
            <w:r>
              <w:rPr>
                <w:rFonts w:hint="eastAsia"/>
                <w:sz w:val="24"/>
              </w:rPr>
              <w:t>What about...?  ……怎么样？</w:t>
            </w:r>
          </w:p>
          <w:p>
            <w:pPr/>
            <w:r>
              <w:rPr>
                <w:rFonts w:hint="eastAsia"/>
                <w:sz w:val="24"/>
              </w:rPr>
              <w:t>interesting  有趣的</w:t>
            </w:r>
          </w:p>
          <w:p>
            <w:pPr/>
            <w:r>
              <w:rPr>
                <w:rFonts w:hint="eastAsia"/>
                <w:sz w:val="24"/>
              </w:rPr>
              <w:t>often  经常</w:t>
            </w:r>
          </w:p>
          <w:p>
            <w:pPr/>
            <w:r>
              <w:rPr>
                <w:rFonts w:hint="eastAsia"/>
                <w:sz w:val="24"/>
              </w:rPr>
              <w:t>be good at  擅长</w:t>
            </w:r>
          </w:p>
          <w:p>
            <w:pPr/>
            <w:r>
              <w:rPr>
                <w:rFonts w:hint="eastAsia"/>
                <w:sz w:val="24"/>
              </w:rPr>
              <w:t>late  晚</w:t>
            </w:r>
          </w:p>
          <w:p>
            <w:pPr/>
            <w:r>
              <w:rPr>
                <w:rFonts w:hint="eastAsia"/>
                <w:sz w:val="24"/>
              </w:rPr>
              <w:t>swim  游泳</w:t>
            </w:r>
          </w:p>
          <w:p>
            <w:pPr/>
            <w:r>
              <w:rPr>
                <w:rFonts w:hint="eastAsia"/>
                <w:sz w:val="24"/>
              </w:rPr>
              <w:t>friend  朋友</w:t>
            </w:r>
          </w:p>
          <w:p>
            <w:pPr/>
            <w:r>
              <w:rPr>
                <w:rFonts w:hint="eastAsia"/>
                <w:sz w:val="24"/>
              </w:rPr>
              <w:t>father  父亲</w:t>
            </w:r>
          </w:p>
          <w:p>
            <w:pPr/>
            <w:r>
              <w:rPr>
                <w:rFonts w:hint="eastAsia"/>
                <w:sz w:val="24"/>
              </w:rPr>
              <w:t>get up  起床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2</w:t>
            </w:r>
          </w:p>
          <w:p>
            <w:pPr/>
            <w:r>
              <w:rPr>
                <w:rFonts w:hint="eastAsia"/>
                <w:sz w:val="24"/>
              </w:rPr>
              <w:t>visit one's grandparents  看望（外）祖父母</w:t>
            </w:r>
          </w:p>
          <w:p>
            <w:pPr/>
            <w:r>
              <w:rPr>
                <w:rFonts w:hint="eastAsia"/>
                <w:sz w:val="24"/>
              </w:rPr>
              <w:t>go to a drawing club  去绘画俱乐部</w:t>
            </w:r>
          </w:p>
          <w:p>
            <w:pPr/>
            <w:r>
              <w:rPr>
                <w:rFonts w:hint="eastAsia"/>
                <w:sz w:val="24"/>
              </w:rPr>
              <w:t>climb a hill  爬山</w:t>
            </w:r>
          </w:p>
          <w:p>
            <w:pPr/>
            <w:r>
              <w:rPr>
                <w:rFonts w:hint="eastAsia"/>
                <w:sz w:val="24"/>
              </w:rPr>
              <w:t>pick fruit  采摘水果</w:t>
            </w:r>
          </w:p>
          <w:p>
            <w:pPr/>
            <w:r>
              <w:rPr>
                <w:rFonts w:hint="eastAsia"/>
                <w:sz w:val="24"/>
              </w:rPr>
              <w:t>play computer games </w:t>
            </w:r>
          </w:p>
          <w:p>
            <w:pPr/>
            <w:r>
              <w:rPr>
                <w:rFonts w:hint="eastAsia"/>
                <w:sz w:val="24"/>
              </w:rPr>
              <w:t>go fishing  钓鱼</w:t>
            </w:r>
          </w:p>
          <w:p>
            <w:pPr/>
            <w:r>
              <w:rPr>
                <w:rFonts w:hint="eastAsia"/>
                <w:sz w:val="24"/>
              </w:rPr>
              <w:t>go to the cinema  看电影</w:t>
            </w:r>
          </w:p>
          <w:p>
            <w:pPr/>
            <w:r>
              <w:rPr>
                <w:rFonts w:hint="eastAsia"/>
                <w:sz w:val="24"/>
              </w:rPr>
              <w:t>on the weekend  在周末</w:t>
            </w:r>
          </w:p>
          <w:p>
            <w:pPr/>
            <w:r>
              <w:rPr>
                <w:rFonts w:hint="eastAsia"/>
                <w:sz w:val="24"/>
              </w:rPr>
              <w:t>fun    /fʌn/     有趣的</w:t>
            </w:r>
          </w:p>
          <w:p>
            <w:pPr/>
            <w:r>
              <w:rPr>
                <w:rFonts w:hint="eastAsia"/>
                <w:sz w:val="24"/>
              </w:rPr>
              <w:t>always    /'ɔːlweɪz/     总是</w:t>
            </w:r>
          </w:p>
          <w:p>
            <w:pPr/>
            <w:r>
              <w:rPr>
                <w:rFonts w:hint="eastAsia"/>
                <w:sz w:val="24"/>
              </w:rPr>
              <w:t>step    /step/     踏；踩</w:t>
            </w:r>
          </w:p>
          <w:p>
            <w:pPr/>
            <w:r>
              <w:rPr>
                <w:rFonts w:hint="eastAsia"/>
                <w:sz w:val="24"/>
              </w:rPr>
              <w:t>paint    /peɪnt/     颜料</w:t>
            </w:r>
          </w:p>
          <w:p>
            <w:pPr/>
            <w:r>
              <w:rPr>
                <w:rFonts w:hint="eastAsia"/>
                <w:sz w:val="24"/>
              </w:rPr>
              <w:t>evening    /'iːvnɪŋ/     傍晚；黄昏</w:t>
            </w:r>
          </w:p>
          <w:p>
            <w:pPr/>
            <w:r>
              <w:rPr>
                <w:rFonts w:hint="eastAsia"/>
                <w:sz w:val="24"/>
              </w:rPr>
              <w:t>dirty    /'dɜːti/     脏的</w:t>
            </w:r>
          </w:p>
          <w:p>
            <w:pPr/>
            <w:r>
              <w:rPr>
                <w:rFonts w:hint="eastAsia"/>
                <w:sz w:val="24"/>
              </w:rPr>
              <w:t>their    /ðeə/     他们的</w:t>
            </w:r>
          </w:p>
          <w:p>
            <w:pPr/>
            <w:r>
              <w:rPr>
                <w:rFonts w:hint="eastAsia"/>
                <w:sz w:val="24"/>
              </w:rPr>
              <w:t>house    /haʊs/     房子</w:t>
            </w:r>
          </w:p>
          <w:p>
            <w:pPr/>
            <w:r>
              <w:rPr>
                <w:rFonts w:hint="eastAsia"/>
                <w:sz w:val="24"/>
              </w:rPr>
              <w:t>poor    /pʊə/     可怜的</w:t>
            </w:r>
          </w:p>
          <w:p>
            <w:pPr/>
            <w:r>
              <w:rPr>
                <w:rFonts w:hint="eastAsia"/>
                <w:sz w:val="24"/>
              </w:rPr>
              <w:t>hope    /həʊp/     希望</w:t>
            </w:r>
          </w:p>
          <w:p>
            <w:pPr/>
            <w:r>
              <w:rPr>
                <w:rFonts w:hint="eastAsia"/>
                <w:sz w:val="24"/>
              </w:rPr>
              <w:t>so    /səʊ/     那么</w:t>
            </w:r>
          </w:p>
          <w:p>
            <w:pPr/>
            <w:r>
              <w:rPr>
                <w:rFonts w:hint="eastAsia"/>
                <w:sz w:val="24"/>
              </w:rPr>
              <w:t>Saturday    /'sætədi/     星期六</w:t>
            </w:r>
          </w:p>
          <w:p>
            <w:pPr/>
            <w:r>
              <w:rPr>
                <w:rFonts w:hint="eastAsia"/>
                <w:sz w:val="24"/>
              </w:rPr>
              <w:t>near    /nɪə/     靠近</w:t>
            </w:r>
          </w:p>
          <w:p>
            <w:pPr/>
            <w:r>
              <w:rPr>
                <w:rFonts w:hint="eastAsia"/>
                <w:sz w:val="24"/>
              </w:rPr>
              <w:t>day    /deɪ/     白天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3</w:t>
            </w:r>
          </w:p>
          <w:p>
            <w:pPr/>
            <w:r>
              <w:rPr>
                <w:rFonts w:hint="eastAsia"/>
                <w:sz w:val="24"/>
              </w:rPr>
              <w:t>usually  /'juːʒʊəli/ 通常</w:t>
            </w:r>
          </w:p>
          <w:p>
            <w:pPr/>
            <w:r>
              <w:rPr>
                <w:rFonts w:hint="eastAsia"/>
                <w:sz w:val="24"/>
              </w:rPr>
              <w:t>by bus  乘公交车</w:t>
            </w:r>
          </w:p>
          <w:p>
            <w:pPr/>
            <w:r>
              <w:rPr>
                <w:rFonts w:hint="eastAsia"/>
                <w:sz w:val="24"/>
              </w:rPr>
              <w:t>by boat  乘小船</w:t>
            </w:r>
          </w:p>
          <w:p>
            <w:pPr/>
            <w:r>
              <w:rPr>
                <w:rFonts w:hint="eastAsia"/>
                <w:sz w:val="24"/>
              </w:rPr>
              <w:t>by ship  乘轮船</w:t>
            </w:r>
          </w:p>
          <w:p>
            <w:pPr/>
            <w:r>
              <w:rPr>
                <w:rFonts w:hint="eastAsia"/>
                <w:sz w:val="24"/>
              </w:rPr>
              <w:t>by car  乘小汽车</w:t>
            </w:r>
          </w:p>
          <w:p>
            <w:pPr/>
            <w:r>
              <w:rPr>
                <w:rFonts w:hint="eastAsia"/>
                <w:sz w:val="24"/>
              </w:rPr>
              <w:t>by taxi  乘出租车</w:t>
            </w:r>
          </w:p>
          <w:p>
            <w:pPr/>
            <w:r>
              <w:rPr>
                <w:rFonts w:hint="eastAsia"/>
                <w:sz w:val="24"/>
              </w:rPr>
              <w:t>by bike  骑自行车</w:t>
            </w:r>
          </w:p>
          <w:p>
            <w:pPr/>
            <w:r>
              <w:rPr>
                <w:rFonts w:hint="eastAsia"/>
                <w:sz w:val="24"/>
              </w:rPr>
              <w:t>on foot  步行</w:t>
            </w:r>
          </w:p>
          <w:p>
            <w:pPr/>
            <w:r>
              <w:rPr>
                <w:rFonts w:hint="eastAsia"/>
                <w:sz w:val="24"/>
              </w:rPr>
              <w:t>by school bus  乘校车</w:t>
            </w:r>
          </w:p>
          <w:p>
            <w:pPr/>
            <w:r>
              <w:rPr>
                <w:rFonts w:hint="eastAsia"/>
                <w:sz w:val="24"/>
              </w:rPr>
              <w:t>by subway  乘地铁</w:t>
            </w:r>
          </w:p>
          <w:p>
            <w:pPr/>
            <w:r>
              <w:rPr>
                <w:rFonts w:hint="eastAsia"/>
                <w:sz w:val="24"/>
              </w:rPr>
              <w:t>by plane  乘飞机</w:t>
            </w:r>
          </w:p>
          <w:p>
            <w:pPr/>
            <w:r>
              <w:rPr>
                <w:rFonts w:hint="eastAsia"/>
                <w:sz w:val="24"/>
              </w:rPr>
              <w:t>by train  乘火车</w:t>
            </w:r>
          </w:p>
          <w:p>
            <w:pPr/>
            <w:r>
              <w:rPr>
                <w:rFonts w:hint="eastAsia"/>
                <w:sz w:val="24"/>
              </w:rPr>
              <w:t>garden /'gɑːdn/ 花园</w:t>
            </w:r>
          </w:p>
          <w:p>
            <w:pPr/>
            <w:r>
              <w:rPr>
                <w:rFonts w:hint="eastAsia"/>
                <w:sz w:val="24"/>
              </w:rPr>
              <w:t>meeting place  集合地点</w:t>
            </w:r>
          </w:p>
          <w:p>
            <w:pPr/>
            <w:r>
              <w:rPr>
                <w:rFonts w:hint="eastAsia"/>
                <w:sz w:val="24"/>
              </w:rPr>
              <w:t>gate    /geɪt/     大门</w:t>
            </w:r>
          </w:p>
          <w:p>
            <w:pPr/>
            <w:r>
              <w:rPr>
                <w:rFonts w:hint="eastAsia"/>
                <w:sz w:val="24"/>
              </w:rPr>
              <w:t>transportation    /ˌtr</w:t>
            </w:r>
            <w:r>
              <w:rPr>
                <w:rFonts w:hint="eastAsia"/>
                <w:sz w:val="24"/>
              </w:rPr>
              <w:t>ænspə'teɪʃən/     交通</w:t>
            </w:r>
          </w:p>
          <w:p>
            <w:pPr/>
            <w:r>
              <w:rPr>
                <w:rFonts w:hint="eastAsia"/>
                <w:sz w:val="24"/>
              </w:rPr>
              <w:t>film    /fɪlm/     电影</w:t>
            </w:r>
          </w:p>
          <w:p>
            <w:pPr/>
            <w:r>
              <w:rPr>
                <w:rFonts w:hint="eastAsia"/>
                <w:sz w:val="24"/>
              </w:rPr>
              <w:t>earth    /ɜː</w:t>
            </w:r>
            <w:r>
              <w:rPr>
                <w:rFonts w:hint="eastAsia"/>
                <w:sz w:val="24"/>
              </w:rPr>
              <w:t>θ/     地球</w:t>
            </w:r>
          </w:p>
          <w:p>
            <w:pPr/>
            <w:r>
              <w:rPr>
                <w:rFonts w:hint="eastAsia"/>
                <w:sz w:val="24"/>
              </w:rPr>
              <w:t>snow    /snəʊ/     雪</w:t>
            </w:r>
          </w:p>
          <w:p>
            <w:pPr/>
            <w:r>
              <w:rPr>
                <w:rFonts w:hint="eastAsia"/>
                <w:sz w:val="24"/>
              </w:rPr>
              <w:t>theatre    /'θɪətə/     剧场</w:t>
            </w:r>
          </w:p>
          <w:p>
            <w:pPr/>
            <w:r>
              <w:rPr>
                <w:rFonts w:hint="eastAsia"/>
                <w:sz w:val="24"/>
              </w:rPr>
              <w:t>come    /kʌm/     来</w:t>
            </w:r>
          </w:p>
          <w:p>
            <w:pPr/>
            <w:r>
              <w:rPr>
                <w:rFonts w:hint="eastAsia"/>
                <w:sz w:val="24"/>
              </w:rPr>
              <w:t>enjoy    /ɪn'dʒɔɪ/     欣赏</w:t>
            </w:r>
          </w:p>
          <w:p>
            <w:pPr/>
            <w:r>
              <w:rPr>
                <w:rFonts w:hint="eastAsia"/>
                <w:sz w:val="24"/>
              </w:rPr>
              <w:t>park    /pɑːk/     公园</w:t>
            </w:r>
          </w:p>
          <w:p>
            <w:pPr/>
            <w:r>
              <w:rPr>
                <w:rFonts w:hint="eastAsia"/>
                <w:sz w:val="24"/>
              </w:rPr>
              <w:t>apple    /'æpl/     苹果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4</w:t>
            </w:r>
          </w:p>
          <w:p>
            <w:pPr/>
            <w:r>
              <w:rPr>
                <w:rFonts w:hint="eastAsia"/>
                <w:sz w:val="24"/>
              </w:rPr>
              <w:t>pen    /pen/     钢笔</w:t>
            </w:r>
          </w:p>
          <w:p>
            <w:pPr/>
            <w:r>
              <w:rPr>
                <w:rFonts w:hint="eastAsia"/>
                <w:sz w:val="24"/>
              </w:rPr>
              <w:t>knife    /naɪf/     小刀</w:t>
            </w:r>
          </w:p>
          <w:p>
            <w:pPr/>
            <w:r>
              <w:rPr>
                <w:rFonts w:hint="eastAsia"/>
                <w:sz w:val="24"/>
              </w:rPr>
              <w:t>eraser    /ɪ'reɪsə/     橡皮</w:t>
            </w:r>
          </w:p>
          <w:p>
            <w:pPr/>
            <w:r>
              <w:rPr>
                <w:rFonts w:hint="eastAsia"/>
                <w:sz w:val="24"/>
              </w:rPr>
              <w:t>crayon    /ˈkreɪən/     蜡笔</w:t>
            </w:r>
          </w:p>
          <w:p>
            <w:pPr/>
            <w:r>
              <w:rPr>
                <w:rFonts w:hint="eastAsia"/>
                <w:sz w:val="24"/>
              </w:rPr>
              <w:t>scissors    /'sɪzəz/     剪刀</w:t>
            </w:r>
          </w:p>
          <w:p>
            <w:pPr/>
            <w:r>
              <w:rPr>
                <w:rFonts w:hint="eastAsia"/>
                <w:sz w:val="24"/>
              </w:rPr>
              <w:t>glue stick        胶棒</w:t>
            </w:r>
          </w:p>
          <w:p>
            <w:pPr/>
            <w:r>
              <w:rPr>
                <w:rFonts w:hint="eastAsia"/>
                <w:sz w:val="24"/>
              </w:rPr>
              <w:t>paper    /'peɪpə/     纸</w:t>
            </w:r>
          </w:p>
          <w:p>
            <w:pPr/>
            <w:r>
              <w:rPr>
                <w:rFonts w:hint="eastAsia"/>
                <w:sz w:val="24"/>
              </w:rPr>
              <w:t>use    /juːz/     使用</w:t>
            </w:r>
          </w:p>
          <w:p>
            <w:pPr/>
            <w:r>
              <w:rPr>
                <w:rFonts w:hint="eastAsia"/>
                <w:sz w:val="24"/>
              </w:rPr>
              <w:t>please    /pliːz/     请</w:t>
            </w:r>
          </w:p>
          <w:p>
            <w:pPr/>
            <w:r>
              <w:rPr>
                <w:rFonts w:hint="eastAsia"/>
                <w:sz w:val="24"/>
              </w:rPr>
              <w:t>find    /faɪnd/     找到</w:t>
            </w:r>
          </w:p>
          <w:p>
            <w:pPr/>
            <w:r>
              <w:rPr>
                <w:rFonts w:hint="eastAsia"/>
                <w:sz w:val="24"/>
              </w:rPr>
              <w:t>Information Centre    咨询中心</w:t>
            </w:r>
          </w:p>
          <w:p>
            <w:pPr/>
            <w:r>
              <w:rPr>
                <w:rFonts w:hint="eastAsia"/>
                <w:sz w:val="24"/>
              </w:rPr>
              <w:t>Excuse me.        对不起，打扰一下</w:t>
            </w:r>
          </w:p>
          <w:p>
            <w:pPr/>
            <w:r>
              <w:rPr>
                <w:rFonts w:hint="eastAsia"/>
                <w:sz w:val="24"/>
              </w:rPr>
              <w:t>phone    /fəʊn/     电话</w:t>
            </w:r>
          </w:p>
          <w:p>
            <w:pPr/>
            <w:r>
              <w:rPr>
                <w:rFonts w:hint="eastAsia"/>
                <w:sz w:val="24"/>
              </w:rPr>
              <w:t>dad    /dæd/     爸爸</w:t>
            </w:r>
          </w:p>
          <w:p>
            <w:pPr/>
            <w:r>
              <w:rPr>
                <w:rFonts w:hint="eastAsia"/>
                <w:sz w:val="24"/>
              </w:rPr>
              <w:t>hamburger    /'hæmbɜːgə/     汉堡包</w:t>
            </w:r>
          </w:p>
          <w:p>
            <w:pPr/>
            <w:r>
              <w:rPr>
                <w:rFonts w:hint="eastAsia"/>
                <w:sz w:val="24"/>
              </w:rPr>
              <w:t>ruler    /'ruːlə/     尺子</w:t>
            </w:r>
          </w:p>
          <w:p>
            <w:pPr/>
            <w:r>
              <w:rPr>
                <w:rFonts w:hint="eastAsia"/>
                <w:sz w:val="24"/>
              </w:rPr>
              <w:t>pencil    /'pensl/     铅笔</w:t>
            </w:r>
          </w:p>
          <w:p>
            <w:pPr/>
            <w:r>
              <w:rPr>
                <w:rFonts w:hint="eastAsia"/>
                <w:sz w:val="24"/>
              </w:rPr>
              <w:t>schoolbag    /'skuːlˌb</w:t>
            </w:r>
            <w:r>
              <w:rPr>
                <w:rFonts w:hint="eastAsia"/>
                <w:sz w:val="24"/>
              </w:rPr>
              <w:t>æg/     书包</w:t>
            </w:r>
          </w:p>
          <w:p>
            <w:pPr/>
            <w:r>
              <w:rPr>
                <w:rFonts w:hint="eastAsia"/>
                <w:sz w:val="24"/>
              </w:rPr>
              <w:t>shop    /ʃɒp/     商店</w:t>
            </w:r>
          </w:p>
          <w:p>
            <w:pPr/>
            <w:r>
              <w:rPr>
                <w:rFonts w:hint="eastAsia"/>
              </w:rPr>
              <w:br/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5</w:t>
            </w:r>
          </w:p>
          <w:p>
            <w:pPr/>
            <w:r>
              <w:rPr>
                <w:rFonts w:hint="eastAsia"/>
                <w:sz w:val="24"/>
              </w:rPr>
              <w:t>climb on the window ledge  爬窗台</w:t>
            </w:r>
          </w:p>
          <w:p>
            <w:pPr/>
            <w:r>
              <w:rPr>
                <w:rFonts w:hint="eastAsia"/>
                <w:sz w:val="24"/>
              </w:rPr>
              <w:t>dangerous  危险的</w:t>
            </w:r>
          </w:p>
          <w:p>
            <w:pPr/>
            <w:r>
              <w:rPr>
                <w:rFonts w:hint="eastAsia"/>
                <w:sz w:val="24"/>
              </w:rPr>
              <w:t>play with fire  玩火</w:t>
            </w:r>
          </w:p>
          <w:p>
            <w:pPr/>
            <w:r>
              <w:rPr>
                <w:rFonts w:hint="eastAsia"/>
                <w:sz w:val="24"/>
              </w:rPr>
              <w:t>Be careful!  当心</w:t>
            </w:r>
          </w:p>
          <w:p>
            <w:pPr/>
            <w:r>
              <w:rPr>
                <w:rFonts w:hint="eastAsia"/>
                <w:sz w:val="24"/>
              </w:rPr>
              <w:t>run down the stairs  跑下楼梯</w:t>
            </w:r>
          </w:p>
          <w:p>
            <w:pPr/>
            <w:r>
              <w:rPr>
                <w:rFonts w:hint="eastAsia"/>
                <w:sz w:val="24"/>
              </w:rPr>
              <w:t>sidewalk    人行道</w:t>
            </w:r>
          </w:p>
          <w:p>
            <w:pPr/>
            <w:r>
              <w:rPr>
                <w:rFonts w:hint="eastAsia"/>
                <w:sz w:val="24"/>
              </w:rPr>
              <w:t>wait for    等待</w:t>
            </w:r>
          </w:p>
          <w:p>
            <w:pPr/>
            <w:r>
              <w:rPr>
                <w:rFonts w:hint="eastAsia"/>
                <w:sz w:val="24"/>
              </w:rPr>
              <w:t>safe    /seɪf/     安全</w:t>
            </w:r>
          </w:p>
          <w:p>
            <w:pPr/>
            <w:r>
              <w:rPr>
                <w:rFonts w:hint="eastAsia"/>
                <w:sz w:val="24"/>
              </w:rPr>
              <w:t>stop    /stɒp/     停</w:t>
            </w:r>
          </w:p>
          <w:p>
            <w:pPr/>
            <w:r>
              <w:rPr>
                <w:rFonts w:hint="eastAsia"/>
                <w:sz w:val="24"/>
              </w:rPr>
              <w:t>street    /striːt/     街道</w:t>
            </w:r>
          </w:p>
          <w:p>
            <w:pPr/>
            <w:r>
              <w:rPr>
                <w:rFonts w:hint="eastAsia"/>
                <w:sz w:val="24"/>
              </w:rPr>
              <w:t>safety rule        安全规则</w:t>
            </w:r>
          </w:p>
          <w:p>
            <w:pPr/>
            <w:r>
              <w:rPr>
                <w:rFonts w:hint="eastAsia"/>
                <w:sz w:val="24"/>
              </w:rPr>
              <w:t>green    /griːn/    绿色的</w:t>
            </w:r>
          </w:p>
          <w:p>
            <w:pPr/>
            <w:r>
              <w:rPr>
                <w:rFonts w:hint="eastAsia"/>
                <w:sz w:val="24"/>
              </w:rPr>
              <w:t>red    /red/     红色的</w:t>
            </w:r>
          </w:p>
          <w:p>
            <w:pPr/>
            <w:r>
              <w:rPr>
                <w:rFonts w:hint="eastAsia"/>
                <w:sz w:val="24"/>
              </w:rPr>
              <w:t>play football    踢足球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6</w:t>
            </w:r>
          </w:p>
          <w:p>
            <w:pPr/>
            <w:r>
              <w:rPr>
                <w:rFonts w:hint="eastAsia"/>
                <w:sz w:val="24"/>
              </w:rPr>
              <w:t>nurse    /nɜːs/     护士</w:t>
            </w:r>
          </w:p>
          <w:p>
            <w:pPr/>
            <w:r>
              <w:rPr>
                <w:rFonts w:hint="eastAsia"/>
                <w:sz w:val="24"/>
              </w:rPr>
              <w:t>cook    /kʊk/     厨师</w:t>
            </w:r>
          </w:p>
          <w:p>
            <w:pPr/>
            <w:r>
              <w:rPr>
                <w:rFonts w:hint="eastAsia"/>
                <w:sz w:val="24"/>
              </w:rPr>
              <w:t>doctor    /ˈdɒktə/     医生</w:t>
            </w:r>
          </w:p>
          <w:p>
            <w:pPr/>
            <w:r>
              <w:rPr>
                <w:rFonts w:hint="eastAsia"/>
                <w:sz w:val="24"/>
              </w:rPr>
              <w:t>bus driver  公交司机</w:t>
            </w:r>
          </w:p>
          <w:p>
            <w:pPr/>
            <w:r>
              <w:rPr>
                <w:rFonts w:hint="eastAsia"/>
                <w:sz w:val="24"/>
              </w:rPr>
              <w:t>police officer  警官</w:t>
            </w:r>
          </w:p>
          <w:p>
            <w:pPr/>
            <w:r>
              <w:rPr>
                <w:rFonts w:hint="eastAsia"/>
                <w:sz w:val="24"/>
              </w:rPr>
              <w:t>taxi driver  出租司机</w:t>
            </w:r>
          </w:p>
          <w:p>
            <w:pPr/>
            <w:r>
              <w:rPr>
                <w:rFonts w:hint="eastAsia"/>
                <w:sz w:val="24"/>
              </w:rPr>
              <w:t>farmer    /'fɑːmə/     农民</w:t>
            </w:r>
          </w:p>
          <w:p>
            <w:pPr/>
            <w:r>
              <w:rPr>
                <w:rFonts w:hint="eastAsia"/>
                <w:sz w:val="24"/>
              </w:rPr>
              <w:t>worker    /'wɜːkə/     工人</w:t>
            </w:r>
          </w:p>
          <w:p>
            <w:pPr/>
            <w:r>
              <w:rPr>
                <w:rFonts w:hint="eastAsia"/>
                <w:sz w:val="24"/>
              </w:rPr>
              <w:t>in the future  将来</w:t>
            </w:r>
          </w:p>
          <w:p>
            <w:pPr/>
            <w:r>
              <w:rPr>
                <w:rFonts w:hint="eastAsia"/>
                <w:sz w:val="24"/>
              </w:rPr>
              <w:t>great    /greɪt/     好极了</w:t>
            </w:r>
          </w:p>
          <w:p>
            <w:pPr/>
            <w:r>
              <w:rPr>
                <w:rFonts w:hint="eastAsia"/>
                <w:sz w:val="24"/>
              </w:rPr>
              <w:t>job    /dʒɒb/     工作</w:t>
            </w:r>
          </w:p>
          <w:p>
            <w:pPr/>
            <w:r>
              <w:rPr>
                <w:rFonts w:hint="eastAsia"/>
                <w:sz w:val="24"/>
              </w:rPr>
              <w:t>sick    /sɪk/     有病的</w:t>
            </w:r>
          </w:p>
          <w:p>
            <w:pPr/>
            <w:r>
              <w:rPr>
                <w:rFonts w:hint="eastAsia"/>
                <w:sz w:val="24"/>
              </w:rPr>
              <w:t>people    /'piːpl/     人们</w:t>
            </w:r>
          </w:p>
          <w:p>
            <w:pPr/>
            <w:r>
              <w:rPr>
                <w:rFonts w:hint="eastAsia"/>
                <w:sz w:val="24"/>
              </w:rPr>
              <w:t>teach    /tiːtʃ/     教</w:t>
            </w:r>
          </w:p>
          <w:p>
            <w:pPr/>
            <w:r>
              <w:rPr>
                <w:rFonts w:hint="eastAsia"/>
                <w:sz w:val="24"/>
              </w:rPr>
              <w:t>just    /dʒʌst/     只是</w:t>
            </w:r>
          </w:p>
          <w:p>
            <w:pPr/>
            <w:r>
              <w:rPr>
                <w:rFonts w:hint="eastAsia"/>
                <w:sz w:val="24"/>
              </w:rPr>
              <w:t>myself    /maɪ'self/     我自己</w:t>
            </w:r>
          </w:p>
          <w:p>
            <w:pPr/>
            <w:r>
              <w:rPr>
                <w:rFonts w:hint="eastAsia"/>
                <w:sz w:val="24"/>
              </w:rPr>
              <w:t>sound    /saʊnd/     听起来</w:t>
            </w:r>
          </w:p>
          <w:p>
            <w:pPr/>
            <w:r>
              <w:rPr>
                <w:rFonts w:hint="eastAsia"/>
                <w:sz w:val="24"/>
              </w:rPr>
              <w:t>Monday    /'mʌndeɪ/     星期一</w:t>
            </w:r>
          </w:p>
          <w:p>
            <w:pPr/>
            <w:r>
              <w:rPr>
                <w:rFonts w:hint="eastAsia"/>
                <w:sz w:val="24"/>
              </w:rPr>
              <w:t>Tuesday    /'tjuːzdi/     星期二</w:t>
            </w:r>
          </w:p>
          <w:p>
            <w:pPr/>
            <w:r>
              <w:rPr>
                <w:rFonts w:hint="eastAsia"/>
                <w:sz w:val="24"/>
              </w:rPr>
              <w:t>Wednesday    /'wenzdi/     星期三</w:t>
            </w:r>
          </w:p>
          <w:p>
            <w:pPr/>
            <w:r>
              <w:rPr>
                <w:rFonts w:hint="eastAsia"/>
                <w:sz w:val="24"/>
              </w:rPr>
              <w:t>Thursday    /'θɜːzdi/     星期四</w:t>
            </w:r>
          </w:p>
          <w:p>
            <w:pPr/>
            <w:r>
              <w:rPr>
                <w:rFonts w:hint="eastAsia"/>
                <w:sz w:val="24"/>
              </w:rPr>
              <w:t>Friday    /'fraɪdi/     星期五</w:t>
            </w:r>
          </w:p>
          <w:p>
            <w:pPr/>
            <w:r>
              <w:rPr>
                <w:rFonts w:hint="eastAsia"/>
                <w:sz w:val="24"/>
              </w:rPr>
              <w:t>teacher    /'tiːtʃə/     老师</w:t>
            </w:r>
          </w:p>
        </w:tc>
      </w:tr>
    </w:tbl>
    <w:p>
      <w:pPr/>
      <w:r>
        <w:rPr>
          <w:rFonts w:hint="eastAsia"/>
        </w:rPr>
        <w:br/>
      </w:r>
    </w:p>
    <w:tbl>
      <w:tblPr/>
      <w:tblGrid>
        <w:gridCol w:w="4513"/>
        <w:gridCol w:w="4513"/>
      </w:tblGrid>
      <w:tr>
        <w:trPr/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人教版新起点四年级下册单词表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1</w:t>
            </w:r>
            <w:r>
              <w:rPr>
                <w:rFonts w:hint="eastAsia"/>
                <w:sz w:val="24"/>
              </w:rPr>
              <w:t> </w:t>
            </w:r>
          </w:p>
          <w:p>
            <w:pPr/>
            <w:r>
              <w:rPr>
                <w:rFonts w:hint="eastAsia"/>
                <w:sz w:val="24"/>
              </w:rPr>
              <w:t>across from 对面</w:t>
            </w:r>
          </w:p>
          <w:p>
            <w:pPr/>
            <w:r>
              <w:rPr>
                <w:rFonts w:hint="eastAsia"/>
                <w:sz w:val="24"/>
              </w:rPr>
              <w:t>next to     紧邻</w:t>
            </w:r>
          </w:p>
          <w:p>
            <w:pPr/>
            <w:r>
              <w:rPr>
                <w:rFonts w:hint="eastAsia"/>
                <w:sz w:val="24"/>
              </w:rPr>
              <w:t>between    /bɪ'twiːn/    在……之间</w:t>
            </w:r>
          </w:p>
          <w:p>
            <w:pPr/>
            <w:r>
              <w:rPr>
                <w:rFonts w:hint="eastAsia"/>
                <w:sz w:val="24"/>
              </w:rPr>
              <w:t>restaurant    /ˈrestərɒnt/    餐馆</w:t>
            </w:r>
          </w:p>
          <w:p>
            <w:pPr/>
            <w:r>
              <w:rPr>
                <w:rFonts w:hint="eastAsia"/>
                <w:sz w:val="24"/>
              </w:rPr>
              <w:t>post office        邮局</w:t>
            </w:r>
          </w:p>
          <w:p>
            <w:pPr/>
            <w:r>
              <w:rPr>
                <w:rFonts w:hint="eastAsia"/>
                <w:sz w:val="24"/>
              </w:rPr>
              <w:t>bank    /bæŋk/    银行</w:t>
            </w:r>
          </w:p>
          <w:p>
            <w:pPr/>
            <w:r>
              <w:rPr>
                <w:rFonts w:hint="eastAsia"/>
                <w:sz w:val="24"/>
              </w:rPr>
              <w:t>grocery        食品杂货店</w:t>
            </w:r>
          </w:p>
          <w:p>
            <w:pPr/>
            <w:r>
              <w:rPr>
                <w:rFonts w:hint="eastAsia"/>
                <w:sz w:val="24"/>
              </w:rPr>
              <w:t>turn left        向左转</w:t>
            </w:r>
          </w:p>
          <w:p>
            <w:pPr/>
            <w:r>
              <w:rPr>
                <w:rFonts w:hint="eastAsia"/>
                <w:sz w:val="24"/>
              </w:rPr>
              <w:t>turn right        向右转</w:t>
            </w:r>
          </w:p>
          <w:p>
            <w:pPr/>
            <w:r>
              <w:rPr>
                <w:rFonts w:hint="eastAsia"/>
                <w:sz w:val="24"/>
              </w:rPr>
              <w:t>go straight        直行</w:t>
            </w:r>
          </w:p>
          <w:p>
            <w:pPr/>
            <w:r>
              <w:rPr>
                <w:rFonts w:hint="eastAsia"/>
                <w:sz w:val="24"/>
              </w:rPr>
              <w:t>crossroads    /ˈkrɒsrəʊd/    十字路口</w:t>
            </w:r>
          </w:p>
          <w:p>
            <w:pPr/>
            <w:r>
              <w:rPr>
                <w:rFonts w:hint="eastAsia"/>
                <w:sz w:val="24"/>
              </w:rPr>
              <w:t>neighbourhood/'neɪbəhʊd/    街坊</w:t>
            </w:r>
          </w:p>
          <w:p>
            <w:pPr/>
            <w:r>
              <w:rPr>
                <w:rFonts w:hint="eastAsia"/>
                <w:sz w:val="24"/>
              </w:rPr>
              <w:t>send    /send/    发送</w:t>
            </w:r>
          </w:p>
          <w:p>
            <w:pPr/>
            <w:r>
              <w:rPr>
                <w:rFonts w:hint="eastAsia"/>
                <w:sz w:val="24"/>
              </w:rPr>
              <w:t>get    /get/    得到</w:t>
            </w:r>
          </w:p>
          <w:p>
            <w:pPr/>
            <w:r>
              <w:rPr>
                <w:rFonts w:hint="eastAsia"/>
                <w:sz w:val="24"/>
              </w:rPr>
              <w:t>money    /'mʌni/    钱</w:t>
            </w:r>
          </w:p>
          <w:p>
            <w:pPr/>
            <w:r>
              <w:rPr>
                <w:rFonts w:hint="eastAsia"/>
                <w:sz w:val="24"/>
              </w:rPr>
              <w:t>get to        到达</w:t>
            </w:r>
          </w:p>
          <w:p>
            <w:pPr/>
            <w:r>
              <w:rPr>
                <w:rFonts w:hint="eastAsia"/>
                <w:sz w:val="24"/>
              </w:rPr>
              <w:t>before    /bɪ'fɔː/    在……之前</w:t>
            </w:r>
          </w:p>
          <w:p>
            <w:pPr/>
            <w:r>
              <w:rPr>
                <w:rFonts w:hint="eastAsia"/>
                <w:sz w:val="24"/>
              </w:rPr>
              <w:t>leave    /liːv/    离开</w:t>
            </w:r>
          </w:p>
          <w:p>
            <w:pPr/>
            <w:r>
              <w:rPr>
                <w:rFonts w:hint="eastAsia"/>
                <w:sz w:val="24"/>
              </w:rPr>
              <w:t>toy    /tɔɪ/    玩具</w:t>
            </w:r>
          </w:p>
          <w:p>
            <w:pPr/>
            <w:r>
              <w:rPr>
                <w:rFonts w:hint="eastAsia"/>
                <w:sz w:val="24"/>
              </w:rPr>
              <w:t>hospital    /ˈhɒspɪtl/    医院</w:t>
            </w:r>
          </w:p>
          <w:p>
            <w:pPr/>
            <w:r>
              <w:rPr>
                <w:rFonts w:hint="eastAsia"/>
                <w:sz w:val="24"/>
              </w:rPr>
              <w:t>bookshop    /ˈbʊkʃɒp/    书店</w:t>
            </w:r>
          </w:p>
          <w:p>
            <w:pPr/>
            <w:r>
              <w:rPr>
                <w:rFonts w:hint="eastAsia"/>
                <w:sz w:val="24"/>
              </w:rPr>
              <w:t>school    /skuːl/    学校</w:t>
            </w:r>
          </w:p>
          <w:p>
            <w:pPr/>
            <w:r>
              <w:rPr>
                <w:rFonts w:hint="eastAsia"/>
                <w:sz w:val="24"/>
              </w:rPr>
              <w:t>supermarket/'sjuːpəˌmɑːkɪt/    超市</w:t>
            </w:r>
          </w:p>
          <w:p>
            <w:pPr/>
            <w:r>
              <w:rPr>
                <w:rFonts w:hint="eastAsia"/>
                <w:sz w:val="24"/>
              </w:rPr>
              <w:t>ball    /bɔːl/    球</w:t>
            </w:r>
          </w:p>
          <w:p>
            <w:pPr/>
            <w:r>
              <w:rPr>
                <w:rFonts w:hint="eastAsia"/>
              </w:rPr>
              <w:br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2</w:t>
            </w:r>
          </w:p>
          <w:p>
            <w:pPr/>
            <w:r>
              <w:rPr>
                <w:rFonts w:hint="eastAsia"/>
                <w:sz w:val="24"/>
              </w:rPr>
              <w:t>city    /'sɪti/    城市</w:t>
            </w:r>
          </w:p>
          <w:p>
            <w:pPr/>
            <w:r>
              <w:rPr>
                <w:rFonts w:hint="eastAsia"/>
                <w:sz w:val="24"/>
              </w:rPr>
              <w:t>street    /striːt/    街道</w:t>
            </w:r>
          </w:p>
          <w:p>
            <w:pPr/>
            <w:r>
              <w:rPr>
                <w:rFonts w:hint="eastAsia"/>
                <w:sz w:val="24"/>
              </w:rPr>
              <w:t>sports centre    #N/A    体育中心</w:t>
            </w:r>
          </w:p>
          <w:p>
            <w:pPr/>
            <w:r>
              <w:rPr>
                <w:rFonts w:hint="eastAsia"/>
                <w:sz w:val="24"/>
              </w:rPr>
              <w:t>hotel    /həʊ'tel/    宾馆</w:t>
            </w:r>
          </w:p>
          <w:p>
            <w:pPr/>
            <w:r>
              <w:rPr>
                <w:rFonts w:hint="eastAsia"/>
                <w:sz w:val="24"/>
              </w:rPr>
              <w:t>square    /skweə/    广场</w:t>
            </w:r>
          </w:p>
          <w:p>
            <w:pPr/>
            <w:r>
              <w:rPr>
                <w:rFonts w:hint="eastAsia"/>
                <w:sz w:val="24"/>
              </w:rPr>
              <w:t>buy toys         买玩具</w:t>
            </w:r>
          </w:p>
          <w:p>
            <w:pPr/>
            <w:r>
              <w:rPr>
                <w:rFonts w:hint="eastAsia"/>
                <w:sz w:val="24"/>
              </w:rPr>
              <w:t>see a    film        看电影</w:t>
            </w:r>
          </w:p>
          <w:p>
            <w:pPr/>
            <w:r>
              <w:rPr>
                <w:rFonts w:hint="eastAsia"/>
                <w:sz w:val="24"/>
              </w:rPr>
              <w:t>go boating        去划船</w:t>
            </w:r>
          </w:p>
          <w:p>
            <w:pPr/>
            <w:r>
              <w:rPr>
                <w:rFonts w:hint="eastAsia"/>
                <w:sz w:val="24"/>
              </w:rPr>
              <w:t>busy    /'bɪzi/    忙碌的</w:t>
            </w:r>
          </w:p>
          <w:p>
            <w:pPr/>
            <w:r>
              <w:rPr>
                <w:rFonts w:hint="eastAsia"/>
                <w:sz w:val="24"/>
              </w:rPr>
              <w:t>station    /'steɪʃən/    车站</w:t>
            </w:r>
          </w:p>
          <w:p>
            <w:pPr/>
            <w:r>
              <w:rPr>
                <w:rFonts w:hint="eastAsia"/>
                <w:sz w:val="24"/>
              </w:rPr>
              <w:t>place    /pleɪs/    地方</w:t>
            </w:r>
          </w:p>
          <w:p>
            <w:pPr/>
            <w:r>
              <w:rPr>
                <w:rFonts w:hint="eastAsia"/>
                <w:sz w:val="24"/>
              </w:rPr>
              <w:t>thing    /θɪŋ/    事物</w:t>
            </w:r>
          </w:p>
          <w:p>
            <w:pPr/>
            <w:r>
              <w:rPr>
                <w:rFonts w:hint="eastAsia"/>
                <w:sz w:val="24"/>
              </w:rPr>
              <w:t>stay    /steɪ/    停留</w:t>
            </w:r>
          </w:p>
          <w:p>
            <w:pPr/>
            <w:r>
              <w:rPr>
                <w:rFonts w:hint="eastAsia"/>
                <w:sz w:val="24"/>
              </w:rPr>
              <w:t>star    /stɑː/    星星</w:t>
            </w:r>
          </w:p>
          <w:p>
            <w:pPr/>
            <w:r>
              <w:rPr>
                <w:rFonts w:hint="eastAsia"/>
                <w:sz w:val="24"/>
              </w:rPr>
              <w:t>king    /kɪŋ/    国王</w:t>
            </w:r>
          </w:p>
          <w:p>
            <w:pPr/>
            <w:r>
              <w:rPr>
                <w:rFonts w:hint="eastAsia"/>
                <w:sz w:val="24"/>
              </w:rPr>
              <w:t>central    /ˈsentr(ə)l/    中心的</w:t>
            </w:r>
          </w:p>
          <w:p>
            <w:pPr/>
            <w:r>
              <w:rPr>
                <w:rFonts w:hint="eastAsia"/>
                <w:sz w:val="24"/>
              </w:rPr>
              <w:t>take photos        照相</w:t>
            </w:r>
          </w:p>
          <w:p>
            <w:pPr/>
            <w:r>
              <w:rPr>
                <w:rFonts w:hint="eastAsia"/>
                <w:sz w:val="24"/>
              </w:rPr>
              <w:t>museum    /mjuː'zɪəm/    博物馆</w:t>
            </w:r>
          </w:p>
          <w:p>
            <w:pPr/>
            <w:r>
              <w:rPr>
                <w:rFonts w:hint="eastAsia"/>
                <w:sz w:val="24"/>
              </w:rPr>
              <w:t>dream    /driːm/    梦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3</w:t>
            </w:r>
          </w:p>
          <w:p>
            <w:pPr/>
            <w:r>
              <w:rPr>
                <w:rFonts w:hint="eastAsia"/>
                <w:sz w:val="24"/>
              </w:rPr>
              <w:t>sea /siː/ 大海</w:t>
            </w:r>
          </w:p>
          <w:p>
            <w:pPr/>
            <w:r>
              <w:rPr>
                <w:rFonts w:hint="eastAsia"/>
                <w:sz w:val="24"/>
              </w:rPr>
              <w:t>ski /skiː/ 滑雪</w:t>
            </w:r>
          </w:p>
          <w:p>
            <w:pPr/>
            <w:r>
              <w:rPr>
                <w:rFonts w:hint="eastAsia"/>
                <w:sz w:val="24"/>
              </w:rPr>
              <w:t>eat seafood 吃海鲜</w:t>
            </w:r>
          </w:p>
          <w:p>
            <w:pPr/>
            <w:r>
              <w:rPr>
                <w:rFonts w:hint="eastAsia"/>
                <w:sz w:val="24"/>
              </w:rPr>
              <w:t>visit the Mogao Caves 参观莫高窟</w:t>
            </w:r>
          </w:p>
          <w:p>
            <w:pPr/>
            <w:r>
              <w:rPr>
                <w:rFonts w:hint="eastAsia"/>
                <w:sz w:val="24"/>
              </w:rPr>
              <w:t>West Lake 西湖</w:t>
            </w:r>
          </w:p>
          <w:p>
            <w:pPr/>
            <w:r>
              <w:rPr>
                <w:rFonts w:hint="eastAsia"/>
                <w:sz w:val="24"/>
              </w:rPr>
              <w:t>row a boat 划船</w:t>
            </w:r>
          </w:p>
          <w:p>
            <w:pPr/>
            <w:r>
              <w:rPr>
                <w:rFonts w:hint="eastAsia"/>
                <w:sz w:val="24"/>
              </w:rPr>
              <w:t>the Great Wall 长城</w:t>
            </w:r>
          </w:p>
          <w:p>
            <w:pPr/>
            <w:r>
              <w:rPr>
                <w:rFonts w:hint="eastAsia"/>
                <w:sz w:val="24"/>
              </w:rPr>
              <w:t>take photos 照相</w:t>
            </w:r>
          </w:p>
          <w:p>
            <w:pPr/>
            <w:r>
              <w:rPr>
                <w:rFonts w:hint="eastAsia"/>
                <w:sz w:val="24"/>
              </w:rPr>
              <w:t>summer vacation </w:t>
            </w:r>
          </w:p>
          <w:p>
            <w:pPr/>
            <w:r>
              <w:rPr>
                <w:rFonts w:hint="eastAsia"/>
                <w:sz w:val="24"/>
              </w:rPr>
              <w:t>/'sʌmə/ /vəˈkeɪʃ(ə)n/暑假</w:t>
            </w:r>
          </w:p>
          <w:p>
            <w:pPr/>
            <w:r>
              <w:rPr>
                <w:rFonts w:hint="eastAsia"/>
                <w:sz w:val="24"/>
              </w:rPr>
              <w:t>travel /'trævl/ 旅游</w:t>
            </w:r>
          </w:p>
          <w:p>
            <w:pPr/>
            <w:r>
              <w:rPr>
                <w:rFonts w:hint="eastAsia"/>
              </w:rPr>
              <w:br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4</w:t>
            </w:r>
          </w:p>
          <w:p>
            <w:pPr/>
            <w:r>
              <w:rPr>
                <w:rFonts w:hint="eastAsia"/>
                <w:sz w:val="24"/>
              </w:rPr>
              <w:t>reading /ˈriːdɪŋ/ 读书</w:t>
            </w:r>
          </w:p>
          <w:p>
            <w:pPr/>
            <w:r>
              <w:rPr>
                <w:rFonts w:hint="eastAsia"/>
                <w:sz w:val="24"/>
              </w:rPr>
              <w:t>skateboarding 玩滑板</w:t>
            </w:r>
          </w:p>
          <w:p>
            <w:pPr/>
            <w:r>
              <w:rPr>
                <w:rFonts w:hint="eastAsia"/>
                <w:sz w:val="24"/>
              </w:rPr>
              <w:t>singing 唱歌</w:t>
            </w:r>
          </w:p>
          <w:p>
            <w:pPr/>
            <w:r>
              <w:rPr>
                <w:rFonts w:hint="eastAsia"/>
                <w:sz w:val="24"/>
              </w:rPr>
              <w:t>dancing 跳舞</w:t>
            </w:r>
          </w:p>
          <w:p>
            <w:pPr/>
            <w:r>
              <w:rPr>
                <w:rFonts w:hint="eastAsia"/>
                <w:sz w:val="24"/>
              </w:rPr>
              <w:t>doing jigsaw puzzles 拼拼图</w:t>
            </w:r>
          </w:p>
          <w:p>
            <w:pPr/>
            <w:r>
              <w:rPr>
                <w:rFonts w:hint="eastAsia"/>
                <w:sz w:val="24"/>
              </w:rPr>
              <w:t>making models 制作模型</w:t>
            </w:r>
          </w:p>
          <w:p>
            <w:pPr/>
            <w:r>
              <w:rPr>
                <w:rFonts w:hint="eastAsia"/>
                <w:sz w:val="24"/>
              </w:rPr>
              <w:t>collecting erasers 收集橡皮</w:t>
            </w:r>
          </w:p>
          <w:p>
            <w:pPr/>
            <w:r>
              <w:rPr>
                <w:rFonts w:hint="eastAsia"/>
                <w:sz w:val="24"/>
              </w:rPr>
              <w:t>different    /'dɪfərənt/    不同的</w:t>
            </w:r>
          </w:p>
          <w:p>
            <w:pPr/>
            <w:r>
              <w:rPr>
                <w:rFonts w:hint="eastAsia"/>
                <w:sz w:val="24"/>
              </w:rPr>
              <w:t>hobby    /ˈhɒbi/    爱好</w:t>
            </w:r>
          </w:p>
          <w:p>
            <w:pPr/>
            <w:r>
              <w:rPr>
                <w:rFonts w:hint="eastAsia"/>
                <w:sz w:val="24"/>
              </w:rPr>
              <w:t>stamp    /stæmp/    邮票</w:t>
            </w:r>
          </w:p>
          <w:p>
            <w:pPr/>
            <w:r>
              <w:rPr>
                <w:rFonts w:hint="eastAsia"/>
                <w:sz w:val="24"/>
              </w:rPr>
              <w:t>catch    /kætʃ/    抓住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5</w:t>
            </w:r>
          </w:p>
          <w:p>
            <w:pPr/>
            <w:r>
              <w:rPr>
                <w:rFonts w:hint="eastAsia"/>
                <w:sz w:val="24"/>
              </w:rPr>
              <w:t>go for a picnic /'pɪknɪk/ 去野餐</w:t>
            </w:r>
          </w:p>
          <w:p>
            <w:pPr/>
            <w:r>
              <w:rPr>
                <w:rFonts w:hint="eastAsia"/>
                <w:sz w:val="24"/>
              </w:rPr>
              <w:t>play the violin 拉小提琴</w:t>
            </w:r>
          </w:p>
          <w:p>
            <w:pPr/>
            <w:r>
              <w:rPr>
                <w:rFonts w:hint="eastAsia"/>
                <w:sz w:val="24"/>
              </w:rPr>
              <w:t>go skating 去滑冰</w:t>
            </w:r>
          </w:p>
          <w:p>
            <w:pPr/>
            <w:r>
              <w:rPr>
                <w:rFonts w:hint="eastAsia"/>
                <w:sz w:val="24"/>
              </w:rPr>
              <w:t>go camping 去野营</w:t>
            </w:r>
          </w:p>
          <w:p>
            <w:pPr/>
            <w:r>
              <w:rPr>
                <w:rFonts w:hint="eastAsia"/>
                <w:sz w:val="24"/>
              </w:rPr>
              <w:t>do the housework 做家务</w:t>
            </w:r>
          </w:p>
          <w:p>
            <w:pPr/>
            <w:r>
              <w:rPr>
                <w:rFonts w:hint="eastAsia"/>
                <w:sz w:val="24"/>
              </w:rPr>
              <w:t>free 空闲的</w:t>
            </w:r>
          </w:p>
          <w:p>
            <w:pPr/>
            <w:r>
              <w:rPr>
                <w:rFonts w:hint="eastAsia"/>
                <w:sz w:val="24"/>
              </w:rPr>
              <w:t>never 从不</w:t>
            </w:r>
          </w:p>
          <w:p>
            <w:pPr/>
            <w:r>
              <w:rPr>
                <w:rFonts w:hint="eastAsia"/>
                <w:sz w:val="24"/>
              </w:rPr>
              <w:t>once a week 一周一次</w:t>
            </w:r>
          </w:p>
          <w:p>
            <w:pPr/>
            <w:r>
              <w:rPr>
                <w:rFonts w:hint="eastAsia"/>
                <w:sz w:val="24"/>
              </w:rPr>
              <w:t>twice a week 一周两次</w:t>
            </w:r>
          </w:p>
          <w:p>
            <w:pPr/>
            <w:r>
              <w:rPr>
                <w:rFonts w:hint="eastAsia"/>
                <w:sz w:val="24"/>
              </w:rPr>
              <w:t>three times a week 一周三次</w:t>
            </w:r>
          </w:p>
          <w:p>
            <w:pPr/>
            <w:r>
              <w:rPr>
                <w:rFonts w:hint="eastAsia"/>
              </w:rPr>
              <w:br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6</w:t>
            </w:r>
          </w:p>
          <w:p>
            <w:pPr/>
            <w:r>
              <w:rPr>
                <w:rFonts w:hint="eastAsia"/>
                <w:sz w:val="24"/>
              </w:rPr>
              <w:t>Canada /'kænədə/ 加拿大</w:t>
            </w:r>
          </w:p>
          <w:p>
            <w:pPr/>
            <w:r>
              <w:rPr>
                <w:rFonts w:hint="eastAsia"/>
                <w:sz w:val="24"/>
              </w:rPr>
              <w:t>Australia /ɔːs'treɪlɪə/澳大利亚</w:t>
            </w:r>
          </w:p>
          <w:p>
            <w:pPr/>
            <w:r>
              <w:rPr>
                <w:rFonts w:hint="eastAsia"/>
                <w:sz w:val="24"/>
              </w:rPr>
              <w:t>the UK 英国</w:t>
            </w:r>
          </w:p>
          <w:p>
            <w:pPr/>
            <w:r>
              <w:rPr>
                <w:rFonts w:hint="eastAsia"/>
                <w:sz w:val="24"/>
              </w:rPr>
              <w:t>the USA 美国</w:t>
            </w:r>
          </w:p>
          <w:p>
            <w:pPr/>
            <w:r>
              <w:rPr>
                <w:rFonts w:hint="eastAsia"/>
                <w:sz w:val="24"/>
              </w:rPr>
              <w:t>China 中国</w:t>
            </w:r>
          </w:p>
          <w:p>
            <w:pPr/>
            <w:r>
              <w:rPr>
                <w:rFonts w:hint="eastAsia"/>
                <w:sz w:val="24"/>
              </w:rPr>
              <w:t>koala /kəʊ'ɑːlə/考拉</w:t>
            </w:r>
          </w:p>
          <w:p>
            <w:pPr/>
            <w:r>
              <w:rPr>
                <w:rFonts w:hint="eastAsia"/>
                <w:sz w:val="24"/>
              </w:rPr>
              <w:t>maple leaves /ˈmeɪpl/ 枫叶</w:t>
            </w:r>
          </w:p>
          <w:p>
            <w:pPr/>
            <w:r>
              <w:rPr>
                <w:rFonts w:hint="eastAsia"/>
                <w:sz w:val="24"/>
              </w:rPr>
              <w:t>Big Ben 大本钟</w:t>
            </w:r>
          </w:p>
          <w:p>
            <w:pPr/>
            <w:r>
              <w:rPr>
                <w:rFonts w:hint="eastAsia"/>
                <w:sz w:val="24"/>
              </w:rPr>
              <w:t>Disneyland /'dɪznɪlænd/ 迪斯尼乐园</w:t>
            </w:r>
          </w:p>
          <w:p>
            <w:pPr/>
            <w:r>
              <w:rPr>
                <w:rFonts w:hint="eastAsia"/>
                <w:sz w:val="24"/>
              </w:rPr>
              <w:t>campfire    篝火</w:t>
            </w:r>
          </w:p>
          <w:p>
            <w:pPr/>
            <w:r>
              <w:rPr>
                <w:rFonts w:hint="eastAsia"/>
                <w:sz w:val="24"/>
              </w:rPr>
              <w:t>cute    /kjuːt/    可爱的</w:t>
            </w:r>
          </w:p>
          <w:p>
            <w:pPr/>
            <w:r>
              <w:rPr>
                <w:rFonts w:hint="eastAsia"/>
                <w:sz w:val="24"/>
              </w:rPr>
              <w:t>country    /'kʌntri/    国家</w:t>
            </w:r>
          </w:p>
          <w:p>
            <w:pPr/>
            <w:r>
              <w:rPr>
                <w:rFonts w:hint="eastAsia"/>
                <w:sz w:val="24"/>
              </w:rPr>
              <w:t>pretty    /'prɪti/    漂亮的</w:t>
            </w:r>
          </w:p>
        </w:tc>
      </w:tr>
    </w:tbl>
    <w:p>
      <w:pPr/>
      <w:r>
        <w:rPr>
          <w:rFonts w:hint="eastAsia"/>
        </w:rPr>
        <w:br/>
      </w:r>
    </w:p>
    <w:tbl>
      <w:tblPr/>
      <w:tblGrid>
        <w:gridCol w:w="4513"/>
        <w:gridCol w:w="4513"/>
      </w:tblGrid>
      <w:tr>
        <w:trPr/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人教版新起点五年级上册单词表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1</w:t>
            </w:r>
          </w:p>
          <w:p>
            <w:pPr/>
            <w:r>
              <w:rPr>
                <w:rFonts w:hint="eastAsia"/>
                <w:sz w:val="24"/>
              </w:rPr>
              <w:t>clever    /'klevə/    聪明的</w:t>
            </w:r>
          </w:p>
          <w:p>
            <w:pPr/>
            <w:r>
              <w:rPr>
                <w:rFonts w:hint="eastAsia"/>
                <w:sz w:val="24"/>
              </w:rPr>
              <w:t>careless    /'keələs/    粗心的</w:t>
            </w:r>
          </w:p>
          <w:p>
            <w:pPr/>
            <w:r>
              <w:rPr>
                <w:rFonts w:hint="eastAsia"/>
                <w:sz w:val="24"/>
              </w:rPr>
              <w:t>polite    /pəˈlaɪt/    有礼貌的</w:t>
            </w:r>
          </w:p>
          <w:p>
            <w:pPr/>
            <w:r>
              <w:rPr>
                <w:rFonts w:hint="eastAsia"/>
                <w:sz w:val="24"/>
              </w:rPr>
              <w:t>quiet    /'kwaɪət/    安静的</w:t>
            </w:r>
          </w:p>
          <w:p>
            <w:pPr/>
            <w:r>
              <w:rPr>
                <w:rFonts w:hint="eastAsia"/>
                <w:sz w:val="24"/>
              </w:rPr>
              <w:t>cute    /kjuːt/    漂亮的，可爱的</w:t>
            </w:r>
          </w:p>
          <w:p>
            <w:pPr/>
            <w:r>
              <w:rPr>
                <w:rFonts w:hint="eastAsia"/>
                <w:sz w:val="24"/>
              </w:rPr>
              <w:t>friendly    /'frendli/    肯帮忙的</w:t>
            </w:r>
          </w:p>
          <w:p>
            <w:pPr/>
            <w:r>
              <w:rPr>
                <w:rFonts w:hint="eastAsia"/>
                <w:sz w:val="24"/>
              </w:rPr>
              <w:t>helpful    /'helpfəl/    有帮助的</w:t>
            </w:r>
          </w:p>
          <w:p>
            <w:pPr/>
            <w:r>
              <w:rPr>
                <w:rFonts w:hint="eastAsia"/>
                <w:sz w:val="24"/>
              </w:rPr>
              <w:t>active    /'æktɪv/    活跃的</w:t>
            </w:r>
          </w:p>
          <w:p>
            <w:pPr/>
            <w:r>
              <w:rPr>
                <w:rFonts w:hint="eastAsia"/>
                <w:sz w:val="24"/>
              </w:rPr>
              <w:t>popular    /ˈpɒpjʊlə/    受欢迎的</w:t>
            </w:r>
          </w:p>
          <w:p>
            <w:pPr/>
            <w:r>
              <w:rPr>
                <w:rFonts w:hint="eastAsia"/>
                <w:sz w:val="24"/>
              </w:rPr>
              <w:t>talk    /tɔːk/    说话</w:t>
            </w:r>
          </w:p>
          <w:p>
            <w:pPr/>
            <w:r>
              <w:rPr>
                <w:rFonts w:hint="eastAsia"/>
                <w:sz w:val="24"/>
              </w:rPr>
              <w:t>party    /'pɑːti/    聚会</w:t>
            </w:r>
          </w:p>
          <w:p>
            <w:pPr/>
            <w:r>
              <w:rPr>
                <w:rFonts w:hint="eastAsia"/>
                <w:sz w:val="24"/>
              </w:rPr>
              <w:t>all    /ɔːl/    全部</w:t>
            </w:r>
          </w:p>
          <w:p>
            <w:pPr/>
            <w:r>
              <w:rPr>
                <w:rFonts w:hint="eastAsia"/>
                <w:sz w:val="24"/>
              </w:rPr>
              <w:t>but    /bʌt/    但是</w:t>
            </w:r>
          </w:p>
          <w:p>
            <w:pPr/>
            <w:r>
              <w:rPr>
                <w:rFonts w:hint="eastAsia"/>
                <w:sz w:val="24"/>
              </w:rPr>
              <w:t>sometimes    /'sʌmtaɪmz/    有时</w:t>
            </w:r>
          </w:p>
          <w:p>
            <w:pPr/>
            <w:r>
              <w:rPr>
                <w:rFonts w:hint="eastAsia"/>
                <w:sz w:val="24"/>
              </w:rPr>
              <w:t>bark    /bɑːk/    叫</w:t>
            </w:r>
          </w:p>
          <w:p>
            <w:pPr/>
            <w:r>
              <w:rPr>
                <w:rFonts w:hint="eastAsia"/>
                <w:sz w:val="24"/>
              </w:rPr>
              <w:t>forget    /fəˈɡet/    忘记</w:t>
            </w:r>
          </w:p>
          <w:p>
            <w:pPr/>
            <w:r>
              <w:rPr>
                <w:rFonts w:hint="eastAsia"/>
                <w:sz w:val="24"/>
              </w:rPr>
              <w:t>with    /wɪð/    同……一起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2</w:t>
            </w:r>
          </w:p>
          <w:p>
            <w:pPr/>
            <w:r>
              <w:rPr>
                <w:rFonts w:hint="eastAsia"/>
                <w:sz w:val="24"/>
              </w:rPr>
              <w:t>wear glasses 戴眼镜</w:t>
            </w:r>
          </w:p>
          <w:p>
            <w:pPr/>
            <w:r>
              <w:rPr>
                <w:rFonts w:hint="eastAsia"/>
                <w:sz w:val="24"/>
              </w:rPr>
              <w:t>slim    /slɪm/    苗条的</w:t>
            </w:r>
          </w:p>
          <w:p>
            <w:pPr/>
            <w:r>
              <w:rPr>
                <w:rFonts w:hint="eastAsia"/>
                <w:sz w:val="24"/>
              </w:rPr>
              <w:t>curly    /'kɜːli/    卷曲的</w:t>
            </w:r>
          </w:p>
          <w:p>
            <w:pPr/>
            <w:r>
              <w:rPr>
                <w:rFonts w:hint="eastAsia"/>
                <w:sz w:val="24"/>
              </w:rPr>
              <w:t>straight    /streɪt/    直的</w:t>
            </w:r>
          </w:p>
          <w:p>
            <w:pPr/>
            <w:r>
              <w:rPr>
                <w:rFonts w:hint="eastAsia"/>
                <w:sz w:val="24"/>
              </w:rPr>
              <w:t>nice    /naɪs/    好的</w:t>
            </w:r>
          </w:p>
          <w:p>
            <w:pPr/>
            <w:r>
              <w:rPr>
                <w:rFonts w:hint="eastAsia"/>
                <w:sz w:val="24"/>
              </w:rPr>
              <w:t>young    /jʌŋ/    年轻的</w:t>
            </w:r>
          </w:p>
          <w:p>
            <w:pPr/>
            <w:r>
              <w:rPr>
                <w:rFonts w:hint="eastAsia"/>
                <w:sz w:val="24"/>
              </w:rPr>
              <w:t>teach    /tiːtʃ/    教</w:t>
            </w:r>
          </w:p>
          <w:p>
            <w:pPr/>
            <w:r>
              <w:rPr>
                <w:rFonts w:hint="eastAsia"/>
                <w:sz w:val="24"/>
              </w:rPr>
              <w:t>guess    /ges/    猜</w:t>
            </w:r>
          </w:p>
          <w:p>
            <w:pPr/>
            <w:r>
              <w:rPr>
                <w:rFonts w:hint="eastAsia"/>
                <w:sz w:val="24"/>
              </w:rPr>
              <w:t>has    /hæz/    有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3</w:t>
            </w:r>
          </w:p>
          <w:p>
            <w:pPr/>
            <w:r>
              <w:rPr>
                <w:rFonts w:hint="eastAsia"/>
                <w:sz w:val="24"/>
              </w:rPr>
              <w:t>animal    /'ænɪməl/    动物</w:t>
            </w:r>
          </w:p>
          <w:p>
            <w:pPr/>
            <w:r>
              <w:rPr>
                <w:rFonts w:hint="eastAsia"/>
                <w:sz w:val="24"/>
              </w:rPr>
              <w:t>elephant    /'elɪfənt/    大象</w:t>
            </w:r>
          </w:p>
          <w:p>
            <w:pPr/>
            <w:r>
              <w:rPr>
                <w:rFonts w:hint="eastAsia"/>
                <w:sz w:val="24"/>
              </w:rPr>
              <w:t>panda    /'pændə/    熊猫</w:t>
            </w:r>
          </w:p>
          <w:p>
            <w:pPr/>
            <w:r>
              <w:rPr>
                <w:rFonts w:hint="eastAsia"/>
                <w:sz w:val="24"/>
              </w:rPr>
              <w:t>horse    /hɔːs/    马</w:t>
            </w:r>
          </w:p>
          <w:p>
            <w:pPr/>
            <w:r>
              <w:rPr>
                <w:rFonts w:hint="eastAsia"/>
                <w:sz w:val="24"/>
              </w:rPr>
              <w:t>cow    /kaʊ/    牛</w:t>
            </w:r>
          </w:p>
          <w:p>
            <w:pPr/>
            <w:r>
              <w:rPr>
                <w:rFonts w:hint="eastAsia"/>
                <w:sz w:val="24"/>
              </w:rPr>
              <w:t>pig    /pɪg/    猪</w:t>
            </w:r>
          </w:p>
          <w:p>
            <w:pPr/>
            <w:r>
              <w:rPr>
                <w:rFonts w:hint="eastAsia"/>
                <w:sz w:val="24"/>
              </w:rPr>
              <w:t>sheep    /ʃiːp/    绵羊</w:t>
            </w:r>
          </w:p>
          <w:p>
            <w:pPr/>
            <w:r>
              <w:rPr>
                <w:rFonts w:hint="eastAsia"/>
                <w:sz w:val="24"/>
              </w:rPr>
              <w:t>bee    /biː/    蜜蜂</w:t>
            </w:r>
          </w:p>
          <w:p>
            <w:pPr/>
            <w:r>
              <w:rPr>
                <w:rFonts w:hint="eastAsia"/>
                <w:sz w:val="24"/>
              </w:rPr>
              <w:t>farm    /fɑːm/    农场</w:t>
            </w:r>
          </w:p>
          <w:p>
            <w:pPr/>
            <w:r>
              <w:rPr>
                <w:rFonts w:hint="eastAsia"/>
                <w:sz w:val="24"/>
              </w:rPr>
              <w:t>fast    /fɑːst/    迅速</w:t>
            </w:r>
          </w:p>
          <w:p>
            <w:pPr/>
            <w:r>
              <w:rPr>
                <w:rFonts w:hint="eastAsia"/>
                <w:sz w:val="24"/>
              </w:rPr>
              <w:t>why    /waɪ/    为什么</w:t>
            </w:r>
          </w:p>
          <w:p>
            <w:pPr/>
            <w:r>
              <w:rPr>
                <w:rFonts w:hint="eastAsia"/>
                <w:sz w:val="24"/>
              </w:rPr>
              <w:t>lovely    /ˈlʌvli/    可爱的</w:t>
            </w:r>
          </w:p>
          <w:p>
            <w:pPr/>
            <w:r>
              <w:rPr>
                <w:rFonts w:hint="eastAsia"/>
                <w:sz w:val="24"/>
              </w:rPr>
              <w:t>butterfly    /ˈbʌtəflaɪ/    蝴蝶</w:t>
            </w:r>
          </w:p>
          <w:p>
            <w:pPr/>
            <w:r>
              <w:rPr>
                <w:rFonts w:hint="eastAsia"/>
              </w:rPr>
              <w:br/>
            </w:r>
          </w:p>
          <w:p>
            <w:pPr/>
            <w:r>
              <w:rPr>
                <w:rFonts w:hint="eastAsia"/>
              </w:rPr>
              <w:br/>
            </w:r>
          </w:p>
          <w:p>
            <w:pPr/>
            <w:r>
              <w:rPr>
                <w:rFonts w:hint="eastAsia"/>
              </w:rPr>
              <w:br/>
            </w:r>
          </w:p>
          <w:p>
            <w:pPr/>
            <w:r>
              <w:rPr>
                <w:rFonts w:hint="eastAsia"/>
              </w:rPr>
              <w:br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4</w:t>
            </w:r>
          </w:p>
          <w:p>
            <w:pPr/>
            <w:r>
              <w:rPr>
                <w:rFonts w:hint="eastAsia"/>
                <w:sz w:val="24"/>
              </w:rPr>
              <w:t>exercise book /'eksəsaɪz/ 练习本</w:t>
            </w:r>
          </w:p>
          <w:p>
            <w:pPr/>
            <w:r>
              <w:rPr>
                <w:rFonts w:hint="eastAsia"/>
                <w:sz w:val="24"/>
              </w:rPr>
              <w:t>pencil sharpener /'ʃɑːpənə/ 铅笔刀</w:t>
            </w:r>
          </w:p>
          <w:p>
            <w:pPr/>
            <w:r>
              <w:rPr>
                <w:rFonts w:hint="eastAsia"/>
                <w:sz w:val="24"/>
              </w:rPr>
              <w:t>a pair of scissors /'sɪzəz/ 一把剪刀</w:t>
            </w:r>
          </w:p>
          <w:p>
            <w:pPr/>
            <w:r>
              <w:rPr>
                <w:rFonts w:hint="eastAsia"/>
                <w:sz w:val="24"/>
              </w:rPr>
              <w:t>pencil box 铅笔盒</w:t>
            </w:r>
          </w:p>
          <w:p>
            <w:pPr/>
            <w:r>
              <w:rPr>
                <w:rFonts w:hint="eastAsia"/>
                <w:sz w:val="24"/>
              </w:rPr>
              <w:t>a box of crayons /ˈkreɪən/一盒蜡笔</w:t>
            </w:r>
          </w:p>
          <w:p>
            <w:pPr/>
            <w:r>
              <w:rPr>
                <w:rFonts w:hint="eastAsia"/>
                <w:sz w:val="24"/>
              </w:rPr>
              <w:t>please /pliːz/ 请</w:t>
            </w:r>
          </w:p>
          <w:p>
            <w:pPr/>
            <w:r>
              <w:rPr>
                <w:rFonts w:hint="eastAsia"/>
                <w:sz w:val="24"/>
              </w:rPr>
              <w:t>only 只</w:t>
            </w:r>
          </w:p>
          <w:p>
            <w:pPr/>
            <w:r>
              <w:rPr>
                <w:rFonts w:hint="eastAsia"/>
                <w:sz w:val="24"/>
              </w:rPr>
              <w:t>also 也</w:t>
            </w:r>
          </w:p>
          <w:p>
            <w:pPr/>
            <w:r>
              <w:rPr>
                <w:rFonts w:hint="eastAsia"/>
                <w:sz w:val="24"/>
              </w:rPr>
              <w:t>saleswoman /seɪlz‚wʊmən/ 女售货员</w:t>
            </w:r>
          </w:p>
          <w:p>
            <w:pPr/>
            <w:r>
              <w:rPr>
                <w:rFonts w:hint="eastAsia"/>
                <w:sz w:val="24"/>
              </w:rPr>
              <w:t>great 好极了</w:t>
            </w:r>
          </w:p>
          <w:p>
            <w:pPr/>
            <w:r>
              <w:rPr>
                <w:rFonts w:hint="eastAsia"/>
                <w:sz w:val="24"/>
              </w:rPr>
              <w:t>love 喜欢</w:t>
            </w:r>
          </w:p>
          <w:p>
            <w:pPr/>
            <w:r>
              <w:rPr>
                <w:rFonts w:hint="eastAsia"/>
                <w:sz w:val="24"/>
              </w:rPr>
              <w:t>how much （价钱）多少？</w:t>
            </w:r>
          </w:p>
          <w:p>
            <w:pPr/>
            <w:r>
              <w:rPr>
                <w:rFonts w:hint="eastAsia"/>
                <w:sz w:val="24"/>
              </w:rPr>
              <w:t>a lot 很多</w:t>
            </w:r>
          </w:p>
          <w:p>
            <w:pPr/>
            <w:r>
              <w:rPr>
                <w:rFonts w:hint="eastAsia"/>
              </w:rPr>
              <w:br/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br/>
            </w:r>
          </w:p>
          <w:p>
            <w:pPr/>
            <w:r>
              <w:rPr>
                <w:rFonts w:hint="eastAsia"/>
                <w:sz w:val="24"/>
              </w:rPr>
              <w:t>Unit 5</w:t>
            </w:r>
          </w:p>
          <w:p>
            <w:pPr/>
            <w:r>
              <w:rPr>
                <w:rFonts w:hint="eastAsia"/>
                <w:sz w:val="24"/>
              </w:rPr>
              <w:t>wonderful    /'wʌndəfəl/    精彩的</w:t>
            </w:r>
          </w:p>
          <w:p>
            <w:pPr/>
            <w:r>
              <w:rPr>
                <w:rFonts w:hint="eastAsia"/>
                <w:sz w:val="24"/>
              </w:rPr>
              <w:t>cool    /kuːl/    酷的</w:t>
            </w:r>
          </w:p>
          <w:p>
            <w:pPr/>
            <w:r>
              <w:rPr>
                <w:rFonts w:hint="eastAsia"/>
                <w:sz w:val="24"/>
              </w:rPr>
              <w:t>fantastic    /fæn'tæstɪk/    极好的</w:t>
            </w:r>
          </w:p>
          <w:p>
            <w:pPr/>
            <w:r>
              <w:rPr>
                <w:rFonts w:hint="eastAsia"/>
                <w:sz w:val="24"/>
              </w:rPr>
              <w:t>cartoons 动画片</w:t>
            </w:r>
          </w:p>
          <w:p>
            <w:pPr/>
            <w:r>
              <w:rPr>
                <w:rFonts w:hint="eastAsia"/>
                <w:sz w:val="24"/>
              </w:rPr>
              <w:t>news shows 新闻节目</w:t>
            </w:r>
          </w:p>
          <w:p>
            <w:pPr/>
            <w:r>
              <w:rPr>
                <w:rFonts w:hint="eastAsia"/>
                <w:sz w:val="24"/>
              </w:rPr>
              <w:t>nature  shows 自然节目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br/>
            </w:r>
          </w:p>
          <w:p>
            <w:pPr/>
            <w:r>
              <w:rPr>
                <w:rFonts w:hint="eastAsia"/>
                <w:sz w:val="24"/>
              </w:rPr>
              <w:t>Unit 6</w:t>
            </w:r>
          </w:p>
          <w:p>
            <w:pPr/>
            <w:r>
              <w:rPr>
                <w:rFonts w:hint="eastAsia"/>
                <w:sz w:val="24"/>
              </w:rPr>
              <w:t>chore /tʃɔː/ 家务</w:t>
            </w:r>
          </w:p>
          <w:p>
            <w:pPr/>
            <w:r>
              <w:rPr>
                <w:rFonts w:hint="eastAsia"/>
                <w:sz w:val="24"/>
              </w:rPr>
              <w:t>clean the room 打扫房间</w:t>
            </w:r>
          </w:p>
          <w:p>
            <w:pPr/>
            <w:r>
              <w:rPr>
                <w:rFonts w:hint="eastAsia"/>
                <w:sz w:val="24"/>
              </w:rPr>
              <w:t>make the bed 整理床铺</w:t>
            </w:r>
          </w:p>
          <w:p>
            <w:pPr/>
            <w:r>
              <w:rPr>
                <w:rFonts w:hint="eastAsia"/>
                <w:sz w:val="24"/>
              </w:rPr>
              <w:t>take out the rubbish 倒垃圾</w:t>
            </w:r>
          </w:p>
          <w:p>
            <w:pPr/>
            <w:r>
              <w:rPr>
                <w:rFonts w:hint="eastAsia"/>
                <w:sz w:val="24"/>
              </w:rPr>
              <w:t>wash clothes 洗衣服</w:t>
            </w:r>
          </w:p>
          <w:p>
            <w:pPr/>
            <w:r>
              <w:rPr>
                <w:rFonts w:hint="eastAsia"/>
                <w:sz w:val="24"/>
              </w:rPr>
              <w:t>tidy the desk 清理书桌</w:t>
            </w:r>
          </w:p>
          <w:p>
            <w:pPr/>
            <w:r>
              <w:rPr>
                <w:rFonts w:hint="eastAsia"/>
                <w:sz w:val="24"/>
              </w:rPr>
              <w:t>sweep the floor 扫地</w:t>
            </w:r>
          </w:p>
          <w:p>
            <w:pPr/>
            <w:r>
              <w:rPr>
                <w:rFonts w:hint="eastAsia"/>
                <w:sz w:val="24"/>
              </w:rPr>
              <w:t>call 打电话给……</w:t>
            </w:r>
          </w:p>
          <w:p>
            <w:pPr/>
            <w:r>
              <w:rPr>
                <w:rFonts w:hint="eastAsia"/>
              </w:rPr>
              <w:br/>
            </w:r>
          </w:p>
        </w:tc>
      </w:tr>
    </w:tbl>
    <w:p>
      <w:pPr/>
      <w:r>
        <w:rPr>
          <w:rFonts w:hint="eastAsia"/>
        </w:rPr>
        <w:br/>
      </w:r>
    </w:p>
    <w:tbl>
      <w:tblPr/>
      <w:tblGrid>
        <w:gridCol w:w="4513"/>
        <w:gridCol w:w="4513"/>
      </w:tblGrid>
      <w:tr>
        <w:trPr/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人教版新起点五年级下册单词表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1</w:t>
            </w:r>
          </w:p>
          <w:p>
            <w:pPr/>
            <w:r>
              <w:rPr>
                <w:rFonts w:hint="eastAsia"/>
                <w:sz w:val="24"/>
              </w:rPr>
              <w:t>too much        太多</w:t>
            </w:r>
          </w:p>
          <w:p>
            <w:pPr/>
            <w:r>
              <w:rPr>
                <w:rFonts w:hint="eastAsia"/>
                <w:sz w:val="24"/>
              </w:rPr>
              <w:t>candy    /ˈk</w:t>
            </w:r>
            <w:r>
              <w:rPr>
                <w:rFonts w:hint="eastAsia"/>
                <w:sz w:val="24"/>
              </w:rPr>
              <w:t>ændi/    糖果</w:t>
            </w:r>
          </w:p>
          <w:p>
            <w:pPr/>
            <w:r>
              <w:rPr>
                <w:rFonts w:hint="eastAsia"/>
                <w:sz w:val="24"/>
              </w:rPr>
              <w:t>go to bed        去睡</w:t>
            </w:r>
          </w:p>
          <w:p>
            <w:pPr/>
            <w:r>
              <w:rPr>
                <w:rFonts w:hint="eastAsia"/>
                <w:sz w:val="24"/>
              </w:rPr>
              <w:t>early    /'ɜːli/    早</w:t>
            </w:r>
          </w:p>
          <w:p>
            <w:pPr/>
            <w:r>
              <w:rPr>
                <w:rFonts w:hint="eastAsia"/>
                <w:sz w:val="24"/>
              </w:rPr>
              <w:t>exercise    /'eksəsaɪz/     锻炼</w:t>
            </w:r>
          </w:p>
          <w:p>
            <w:pPr/>
            <w:r>
              <w:rPr>
                <w:rFonts w:hint="eastAsia"/>
                <w:sz w:val="24"/>
              </w:rPr>
              <w:t>tired    /'taɪəd/    困倦的</w:t>
            </w:r>
          </w:p>
          <w:p>
            <w:pPr/>
            <w:r>
              <w:rPr>
                <w:rFonts w:hint="eastAsia"/>
                <w:sz w:val="24"/>
              </w:rPr>
              <w:t>drink    /drɪŋk/    喝</w:t>
            </w:r>
          </w:p>
          <w:p>
            <w:pPr/>
            <w:r>
              <w:rPr>
                <w:rFonts w:hint="eastAsia"/>
                <w:sz w:val="24"/>
              </w:rPr>
              <w:t>before    /bɪ'fɔː/    在……之前</w:t>
            </w:r>
          </w:p>
          <w:p>
            <w:pPr/>
            <w:r>
              <w:rPr>
                <w:rFonts w:hint="eastAsia"/>
                <w:sz w:val="24"/>
              </w:rPr>
              <w:t>dirty    /'dɜːti/    脏的</w:t>
            </w:r>
          </w:p>
          <w:p>
            <w:pPr/>
            <w:r>
              <w:rPr>
                <w:rFonts w:hint="eastAsia"/>
                <w:sz w:val="24"/>
              </w:rPr>
              <w:t>always    /'ɔːlweɪz/    总是</w:t>
            </w:r>
          </w:p>
          <w:p>
            <w:pPr/>
            <w:r>
              <w:rPr>
                <w:rFonts w:hint="eastAsia"/>
                <w:sz w:val="24"/>
              </w:rPr>
              <w:t>stomachache    /ˈstʌməkeɪk/    胃疼</w:t>
            </w:r>
          </w:p>
          <w:p>
            <w:pPr/>
            <w:r>
              <w:rPr>
                <w:rFonts w:hint="eastAsia"/>
                <w:sz w:val="24"/>
              </w:rPr>
              <w:t>headache    /'hedeɪk/    头疼</w:t>
            </w:r>
          </w:p>
          <w:p>
            <w:pPr/>
            <w:r>
              <w:rPr>
                <w:rFonts w:hint="eastAsia"/>
                <w:sz w:val="24"/>
              </w:rPr>
              <w:t>toothache    /ˈtuː</w:t>
            </w:r>
            <w:r>
              <w:rPr>
                <w:rFonts w:hint="eastAsia"/>
                <w:sz w:val="24"/>
              </w:rPr>
              <w:t>θeɪk/    牙疼</w:t>
            </w:r>
          </w:p>
          <w:p>
            <w:pPr/>
            <w:r>
              <w:rPr>
                <w:rFonts w:hint="eastAsia"/>
                <w:sz w:val="24"/>
              </w:rPr>
              <w:t>a lot of        许多</w:t>
            </w:r>
          </w:p>
          <w:p>
            <w:pPr/>
            <w:r>
              <w:rPr>
                <w:rFonts w:hint="eastAsia"/>
                <w:sz w:val="24"/>
              </w:rPr>
              <w:t>sleepy    /sliːpi/    困的</w:t>
            </w:r>
          </w:p>
          <w:p>
            <w:pPr/>
            <w:r>
              <w:rPr>
                <w:rFonts w:hint="eastAsia"/>
                <w:sz w:val="24"/>
              </w:rPr>
              <w:t>subject     /'sʌbdʒɪkt/ 学科</w:t>
            </w:r>
          </w:p>
          <w:p>
            <w:pPr/>
            <w:r>
              <w:rPr>
                <w:rFonts w:hint="eastAsia"/>
                <w:sz w:val="24"/>
              </w:rPr>
              <w:t>mark    /mɑːk/    分数</w:t>
            </w:r>
          </w:p>
          <w:p>
            <w:pPr/>
            <w:r>
              <w:rPr>
                <w:rFonts w:hint="eastAsia"/>
                <w:sz w:val="24"/>
              </w:rPr>
              <w:t>advice    /ədˈvaɪs/    建议</w:t>
            </w:r>
          </w:p>
          <w:p>
            <w:pPr/>
            <w:r>
              <w:rPr>
                <w:rFonts w:hint="eastAsia"/>
                <w:sz w:val="24"/>
              </w:rPr>
              <w:t>more    /mɔː/    更多的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2</w:t>
            </w:r>
          </w:p>
          <w:p>
            <w:pPr/>
            <w:r>
              <w:rPr>
                <w:rFonts w:hint="eastAsia"/>
                <w:sz w:val="24"/>
              </w:rPr>
              <w:t>New Year's Day 新年</w:t>
            </w:r>
          </w:p>
          <w:p>
            <w:pPr/>
            <w:r>
              <w:rPr>
                <w:rFonts w:hint="eastAsia"/>
                <w:sz w:val="24"/>
              </w:rPr>
              <w:t>Tree Planting Day 植树节</w:t>
            </w:r>
          </w:p>
          <w:p>
            <w:pPr/>
            <w:r>
              <w:rPr>
                <w:rFonts w:hint="eastAsia"/>
                <w:sz w:val="24"/>
              </w:rPr>
              <w:t>Mother's Day 母亲节</w:t>
            </w:r>
          </w:p>
          <w:p>
            <w:pPr/>
            <w:r>
              <w:rPr>
                <w:rFonts w:hint="eastAsia"/>
                <w:sz w:val="24"/>
              </w:rPr>
              <w:t>Children's Day 儿童节</w:t>
            </w:r>
          </w:p>
          <w:p>
            <w:pPr/>
            <w:r>
              <w:rPr>
                <w:rFonts w:hint="eastAsia"/>
                <w:sz w:val="24"/>
              </w:rPr>
              <w:t>Father's Day 父亲节</w:t>
            </w:r>
          </w:p>
          <w:p>
            <w:pPr/>
            <w:r>
              <w:rPr>
                <w:rFonts w:hint="eastAsia"/>
                <w:sz w:val="24"/>
              </w:rPr>
              <w:t>Teachers' Day 教师节</w:t>
            </w:r>
          </w:p>
          <w:p>
            <w:pPr/>
            <w:r>
              <w:rPr>
                <w:rFonts w:hint="eastAsia"/>
                <w:sz w:val="24"/>
              </w:rPr>
              <w:t>National Day 国庆节    </w:t>
            </w:r>
          </w:p>
          <w:p>
            <w:pPr/>
            <w:r>
              <w:rPr>
                <w:rFonts w:hint="eastAsia"/>
                <w:sz w:val="24"/>
              </w:rPr>
              <w:t>Christmas Day 圣诞节</w:t>
            </w:r>
          </w:p>
          <w:p>
            <w:pPr/>
            <w:r>
              <w:rPr>
                <w:rFonts w:hint="eastAsia"/>
                <w:sz w:val="24"/>
              </w:rPr>
              <w:t>birthday    /'bɜː</w:t>
            </w:r>
            <w:r>
              <w:rPr>
                <w:rFonts w:hint="eastAsia"/>
                <w:sz w:val="24"/>
              </w:rPr>
              <w:t>θdeɪ/    生日</w:t>
            </w:r>
          </w:p>
          <w:p>
            <w:pPr/>
            <w:r>
              <w:rPr>
                <w:rFonts w:hint="eastAsia"/>
                <w:sz w:val="24"/>
              </w:rPr>
              <w:t>fitfh(5th) 第五</w:t>
            </w:r>
          </w:p>
          <w:p>
            <w:pPr/>
            <w:r>
              <w:rPr>
                <w:rFonts w:hint="eastAsia"/>
                <w:sz w:val="24"/>
              </w:rPr>
              <w:t>tenth    /tenθ/    第十</w:t>
            </w:r>
          </w:p>
          <w:p>
            <w:pPr/>
            <w:r>
              <w:rPr>
                <w:rFonts w:hint="eastAsia"/>
                <w:sz w:val="24"/>
              </w:rPr>
              <w:t>twelfth    /twelfθ/    第十二</w:t>
            </w:r>
          </w:p>
          <w:p>
            <w:pPr/>
            <w:r>
              <w:rPr>
                <w:rFonts w:hint="eastAsia"/>
                <w:sz w:val="24"/>
              </w:rPr>
              <w:t>twenty-fifth 第二十五</w:t>
            </w:r>
          </w:p>
          <w:p>
            <w:pPr/>
            <w:r>
              <w:rPr>
                <w:rFonts w:hint="eastAsia"/>
                <w:sz w:val="24"/>
              </w:rPr>
              <w:t>plant    /plɑːnt/    种植</w:t>
            </w:r>
          </w:p>
          <w:p>
            <w:pPr/>
            <w:r>
              <w:rPr>
                <w:rFonts w:hint="eastAsia"/>
                <w:sz w:val="24"/>
              </w:rPr>
              <w:t>make a poster         制作海报</w:t>
            </w:r>
          </w:p>
          <w:p>
            <w:pPr/>
            <w:r>
              <w:rPr>
                <w:rFonts w:hint="eastAsia"/>
                <w:sz w:val="24"/>
              </w:rPr>
              <w:t>celebrate    /'selɪbreɪt/    庆祝</w:t>
            </w:r>
          </w:p>
          <w:p>
            <w:pPr/>
            <w:r>
              <w:rPr>
                <w:rFonts w:hint="eastAsia"/>
                <w:sz w:val="24"/>
              </w:rPr>
              <w:t>have a    picnic 野餐</w:t>
            </w:r>
          </w:p>
          <w:p>
            <w:pPr/>
            <w:r>
              <w:rPr>
                <w:rFonts w:hint="eastAsia"/>
                <w:sz w:val="24"/>
              </w:rPr>
              <w:t>office    /'ɔːfɪs/    办公室</w:t>
            </w:r>
          </w:p>
          <w:p>
            <w:pPr/>
            <w:r>
              <w:rPr>
                <w:rFonts w:hint="eastAsia"/>
                <w:sz w:val="24"/>
              </w:rPr>
              <w:t>together    /tə'geðə/    在一起</w:t>
            </w:r>
          </w:p>
          <w:p>
            <w:pPr/>
            <w:r>
              <w:rPr>
                <w:rFonts w:hint="eastAsia"/>
                <w:sz w:val="24"/>
              </w:rPr>
              <w:t>special    /'speʃəl/    特别的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3</w:t>
            </w:r>
          </w:p>
          <w:p>
            <w:pPr/>
            <w:r>
              <w:rPr>
                <w:rFonts w:hint="eastAsia"/>
                <w:sz w:val="24"/>
              </w:rPr>
              <w:t>send an email 发电子邮件</w:t>
            </w:r>
          </w:p>
          <w:p>
            <w:pPr/>
            <w:r>
              <w:rPr>
                <w:rFonts w:hint="eastAsia"/>
                <w:sz w:val="24"/>
              </w:rPr>
              <w:t>write a letter 写信</w:t>
            </w:r>
          </w:p>
          <w:p>
            <w:pPr/>
            <w:r>
              <w:rPr>
                <w:rFonts w:hint="eastAsia"/>
                <w:sz w:val="24"/>
              </w:rPr>
              <w:t>make a phone call 打电话</w:t>
            </w:r>
          </w:p>
          <w:p>
            <w:pPr/>
            <w:r>
              <w:rPr>
                <w:rFonts w:hint="eastAsia"/>
                <w:sz w:val="24"/>
              </w:rPr>
              <w:t>send a short message 发送短消息</w:t>
            </w:r>
          </w:p>
          <w:p>
            <w:pPr/>
            <w:r>
              <w:rPr>
                <w:rFonts w:hint="eastAsia"/>
                <w:sz w:val="24"/>
              </w:rPr>
              <w:t>mail a present 邮寄礼物</w:t>
            </w:r>
          </w:p>
          <w:p>
            <w:pPr/>
            <w:r>
              <w:rPr>
                <w:rFonts w:hint="eastAsia"/>
                <w:sz w:val="24"/>
              </w:rPr>
              <w:t>make a video call 打视频电话</w:t>
            </w:r>
          </w:p>
          <w:p>
            <w:pPr/>
            <w:r>
              <w:rPr>
                <w:rFonts w:hint="eastAsia"/>
                <w:sz w:val="24"/>
              </w:rPr>
              <w:t>say 说；讲</w:t>
            </w:r>
          </w:p>
          <w:p>
            <w:pPr/>
            <w:r>
              <w:rPr>
                <w:rFonts w:hint="eastAsia"/>
                <w:sz w:val="24"/>
              </w:rPr>
              <w:t>make a card 制作卡片</w:t>
            </w:r>
          </w:p>
          <w:p>
            <w:pPr/>
            <w:r>
              <w:rPr>
                <w:rFonts w:hint="eastAsia"/>
                <w:sz w:val="24"/>
              </w:rPr>
              <w:t>everywhere 到处</w:t>
            </w:r>
          </w:p>
          <w:p>
            <w:pPr/>
            <w:r>
              <w:rPr>
                <w:rFonts w:hint="eastAsia"/>
                <w:sz w:val="24"/>
              </w:rPr>
              <w:t>flower show 花展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4</w:t>
            </w:r>
          </w:p>
          <w:p>
            <w:pPr/>
            <w:r>
              <w:rPr>
                <w:rFonts w:hint="eastAsia"/>
                <w:sz w:val="24"/>
              </w:rPr>
              <w:t>Cleand the window （过去式）擦窗子</w:t>
            </w:r>
          </w:p>
          <w:p>
            <w:pPr/>
            <w:r>
              <w:rPr>
                <w:rFonts w:hint="eastAsia"/>
                <w:sz w:val="24"/>
              </w:rPr>
              <w:t>watched TV （过去式）看电视</w:t>
            </w:r>
          </w:p>
          <w:p>
            <w:pPr/>
            <w:r>
              <w:rPr>
                <w:rFonts w:hint="eastAsia"/>
                <w:sz w:val="24"/>
              </w:rPr>
              <w:t>climbed a hill （过去式）爬山</w:t>
            </w:r>
          </w:p>
          <w:p>
            <w:pPr/>
            <w:r>
              <w:rPr>
                <w:rFonts w:hint="eastAsia"/>
                <w:sz w:val="24"/>
              </w:rPr>
              <w:t>visited grandparents （过去式）看望祖父母</w:t>
            </w:r>
          </w:p>
          <w:p>
            <w:pPr/>
            <w:r>
              <w:rPr>
                <w:rFonts w:hint="eastAsia"/>
                <w:sz w:val="24"/>
              </w:rPr>
              <w:t>danced （dance的过去式）跳舞</w:t>
            </w:r>
          </w:p>
          <w:p>
            <w:pPr/>
            <w:r>
              <w:rPr>
                <w:rFonts w:hint="eastAsia"/>
                <w:sz w:val="24"/>
              </w:rPr>
              <w:t>jumped rope （过去式）跳绳</w:t>
            </w:r>
          </w:p>
          <w:p>
            <w:pPr/>
            <w:r>
              <w:rPr>
                <w:rFonts w:hint="eastAsia"/>
                <w:sz w:val="24"/>
              </w:rPr>
              <w:t>listened to music （过去式）听音乐</w:t>
            </w:r>
          </w:p>
          <w:p>
            <w:pPr/>
            <w:r>
              <w:rPr>
                <w:rFonts w:hint="eastAsia"/>
                <w:sz w:val="24"/>
              </w:rPr>
              <w:t>rowed a boat （过去式）划船</w:t>
            </w:r>
          </w:p>
          <w:p>
            <w:pPr/>
            <w:r>
              <w:rPr>
                <w:rFonts w:hint="eastAsia"/>
                <w:sz w:val="24"/>
              </w:rPr>
              <w:t>played computer games （过去式）玩电子游戏</w:t>
            </w:r>
          </w:p>
          <w:p>
            <w:pPr/>
            <w:r>
              <w:rPr>
                <w:rFonts w:hint="eastAsia"/>
                <w:sz w:val="24"/>
              </w:rPr>
              <w:t>stayed at home （过去式）呆在家里</w:t>
            </w:r>
          </w:p>
          <w:p>
            <w:pPr/>
            <w:r>
              <w:rPr>
                <w:rFonts w:hint="eastAsia"/>
                <w:sz w:val="24"/>
              </w:rPr>
              <w:t>played the piano （过去式）弹钢琴</w:t>
            </w:r>
          </w:p>
          <w:p>
            <w:pPr/>
            <w:r>
              <w:rPr>
                <w:rFonts w:hint="eastAsia"/>
                <w:sz w:val="24"/>
              </w:rPr>
              <w:t>played chess （过去式）下棋</w:t>
            </w:r>
          </w:p>
          <w:p>
            <w:pPr/>
            <w:r>
              <w:rPr>
                <w:rFonts w:hint="eastAsia"/>
                <w:sz w:val="24"/>
              </w:rPr>
              <w:t>washed clothes （过去式）洗衣服</w:t>
            </w:r>
          </w:p>
          <w:p>
            <w:pPr/>
            <w:r>
              <w:rPr>
                <w:rFonts w:hint="eastAsia"/>
                <w:sz w:val="24"/>
              </w:rPr>
              <w:t>boring  /'bɔːrɪŋ/ 乏味的</w:t>
            </w:r>
          </w:p>
          <w:p>
            <w:pPr/>
            <w:r>
              <w:rPr>
                <w:rFonts w:hint="eastAsia"/>
                <w:sz w:val="24"/>
              </w:rPr>
              <w:t>badminton /ˈb</w:t>
            </w:r>
            <w:r>
              <w:rPr>
                <w:rFonts w:hint="eastAsia"/>
                <w:sz w:val="24"/>
              </w:rPr>
              <w:t>ædmɪntən/ 羽毛球</w:t>
            </w:r>
          </w:p>
          <w:p>
            <w:pPr/>
            <w:r>
              <w:rPr>
                <w:rFonts w:hint="eastAsia"/>
                <w:sz w:val="24"/>
              </w:rPr>
              <w:t>won （win的过去式）赢；获胜</w:t>
            </w:r>
          </w:p>
          <w:p>
            <w:pPr/>
            <w:r>
              <w:rPr>
                <w:rFonts w:hint="eastAsia"/>
              </w:rPr>
              <w:br/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5</w:t>
            </w:r>
          </w:p>
          <w:p>
            <w:pPr/>
            <w:r>
              <w:rPr>
                <w:rFonts w:hint="eastAsia"/>
                <w:sz w:val="24"/>
              </w:rPr>
              <w:t>went to the beach （过去式）去海边</w:t>
            </w:r>
          </w:p>
          <w:p>
            <w:pPr/>
            <w:r>
              <w:rPr>
                <w:rFonts w:hint="eastAsia"/>
                <w:sz w:val="24"/>
              </w:rPr>
              <w:t>drank cold drinks （过去式）喝冷饮</w:t>
            </w:r>
          </w:p>
          <w:p>
            <w:pPr/>
            <w:r>
              <w:rPr>
                <w:rFonts w:hint="eastAsia"/>
                <w:sz w:val="24"/>
              </w:rPr>
              <w:t>swam （swim的过去式）游泳</w:t>
            </w:r>
          </w:p>
          <w:p>
            <w:pPr/>
            <w:r>
              <w:rPr>
                <w:rFonts w:hint="eastAsia"/>
                <w:sz w:val="24"/>
              </w:rPr>
              <w:t>ate ice-cream （过去式）吃冰淇淋</w:t>
            </w:r>
          </w:p>
          <w:p>
            <w:pPr/>
            <w:r>
              <w:rPr>
                <w:rFonts w:hint="eastAsia"/>
                <w:sz w:val="24"/>
              </w:rPr>
              <w:t>the Stone Forest 石林</w:t>
            </w:r>
          </w:p>
          <w:p>
            <w:pPr/>
            <w:r>
              <w:rPr>
                <w:rFonts w:hint="eastAsia"/>
                <w:sz w:val="24"/>
              </w:rPr>
              <w:t>bought some gifts （过去式）买礼物</w:t>
            </w:r>
          </w:p>
          <w:p>
            <w:pPr/>
            <w:r>
              <w:rPr>
                <w:rFonts w:hint="eastAsia"/>
                <w:sz w:val="24"/>
              </w:rPr>
              <w:t>took photos （过去式）拍照片</w:t>
            </w:r>
          </w:p>
          <w:p>
            <w:pPr/>
            <w:r>
              <w:rPr>
                <w:rFonts w:hint="eastAsia"/>
                <w:sz w:val="24"/>
              </w:rPr>
              <w:t>saw flowers （过去式）赏花</w:t>
            </w:r>
          </w:p>
          <w:p>
            <w:pPr/>
            <w:r>
              <w:rPr>
                <w:rFonts w:hint="eastAsia"/>
                <w:sz w:val="24"/>
              </w:rPr>
              <w:t>slept （sleep的过去式）睡觉</w:t>
            </w:r>
          </w:p>
          <w:p>
            <w:pPr/>
            <w:r>
              <w:rPr>
                <w:rFonts w:hint="eastAsia"/>
                <w:sz w:val="24"/>
              </w:rPr>
              <w:t>delicious 美味的</w:t>
            </w:r>
          </w:p>
          <w:p>
            <w:pPr/>
            <w:r>
              <w:rPr>
                <w:rFonts w:hint="eastAsia"/>
                <w:sz w:val="24"/>
              </w:rPr>
              <w:t>felt happy （过去式）觉得高兴</w:t>
            </w:r>
          </w:p>
          <w:p>
            <w:pPr/>
            <w:r>
              <w:rPr>
                <w:rFonts w:hint="eastAsia"/>
                <w:sz w:val="24"/>
              </w:rPr>
              <w:t>sad 悲哀的</w:t>
            </w:r>
          </w:p>
          <w:p>
            <w:pPr/>
            <w:r>
              <w:rPr>
                <w:rFonts w:hint="eastAsia"/>
                <w:sz w:val="24"/>
              </w:rPr>
              <w:t>left （leave过去式）离开</w:t>
            </w:r>
          </w:p>
          <w:p>
            <w:pPr/>
            <w:r>
              <w:rPr>
                <w:rFonts w:hint="eastAsia"/>
                <w:sz w:val="24"/>
              </w:rPr>
              <w:t>French fries 法式炸薯条</w:t>
            </w:r>
          </w:p>
          <w:p>
            <w:pPr/>
            <w:r>
              <w:rPr>
                <w:rFonts w:hint="eastAsia"/>
                <w:sz w:val="24"/>
              </w:rPr>
              <w:t>were （are的过去式）是</w:t>
            </w:r>
          </w:p>
          <w:p>
            <w:pPr/>
            <w:r>
              <w:rPr>
                <w:rFonts w:hint="eastAsia"/>
              </w:rPr>
              <w:br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6</w:t>
            </w:r>
          </w:p>
          <w:p>
            <w:pPr/>
            <w:r>
              <w:rPr>
                <w:rFonts w:hint="eastAsia"/>
                <w:sz w:val="24"/>
              </w:rPr>
              <w:t>was born 出生</w:t>
            </w:r>
          </w:p>
          <w:p>
            <w:pPr/>
            <w:r>
              <w:rPr>
                <w:rFonts w:hint="eastAsia"/>
                <w:sz w:val="24"/>
              </w:rPr>
              <w:t>started to speak （过去式）开始说话</w:t>
            </w:r>
          </w:p>
          <w:p>
            <w:pPr/>
            <w:r>
              <w:rPr>
                <w:rFonts w:hint="eastAsia"/>
                <w:sz w:val="24"/>
              </w:rPr>
              <w:t>learned to walk （过去式）学走路</w:t>
            </w:r>
          </w:p>
          <w:p>
            <w:pPr/>
            <w:r>
              <w:rPr>
                <w:rFonts w:hint="eastAsia"/>
                <w:sz w:val="24"/>
              </w:rPr>
              <w:t>learned to ride a bike （过去式）学骑自行车</w:t>
            </w:r>
          </w:p>
          <w:p>
            <w:pPr/>
            <w:r>
              <w:rPr>
                <w:rFonts w:hint="eastAsia"/>
                <w:sz w:val="24"/>
              </w:rPr>
              <w:t>went to kindergarten （过去式）上幼儿园</w:t>
            </w:r>
          </w:p>
          <w:p>
            <w:pPr/>
            <w:r>
              <w:rPr>
                <w:rFonts w:hint="eastAsia"/>
                <w:sz w:val="24"/>
              </w:rPr>
              <w:t>went to school （过去式）上学</w:t>
            </w:r>
          </w:p>
          <w:p>
            <w:pPr/>
            <w:r>
              <w:rPr>
                <w:rFonts w:hint="eastAsia"/>
                <w:sz w:val="24"/>
              </w:rPr>
              <w:t>learned to swim （过去式）学游泳</w:t>
            </w:r>
          </w:p>
          <w:p>
            <w:pPr/>
            <w:r>
              <w:rPr>
                <w:rFonts w:hint="eastAsia"/>
                <w:sz w:val="24"/>
              </w:rPr>
              <w:t>fifteenth(15th) 第十五</w:t>
            </w:r>
          </w:p>
          <w:p>
            <w:pPr/>
            <w:r>
              <w:rPr>
                <w:rFonts w:hint="eastAsia"/>
                <w:sz w:val="24"/>
              </w:rPr>
              <w:t>started to buy things （过去式）开始学买东西</w:t>
            </w:r>
          </w:p>
          <w:p>
            <w:pPr/>
            <w:r>
              <w:rPr>
                <w:rFonts w:hint="eastAsia"/>
                <w:sz w:val="24"/>
              </w:rPr>
              <w:t>started to study Englsih （过去式）开始学英语</w:t>
            </w:r>
          </w:p>
          <w:p>
            <w:pPr/>
            <w:r>
              <w:rPr>
                <w:rFonts w:hint="eastAsia"/>
                <w:sz w:val="24"/>
              </w:rPr>
              <w:t>started to use a computer （过去式）开始使用电脑</w:t>
            </w:r>
          </w:p>
          <w:p>
            <w:pPr/>
            <w:r>
              <w:rPr>
                <w:rFonts w:hint="eastAsia"/>
                <w:sz w:val="24"/>
              </w:rPr>
              <w:t>all over 到处</w:t>
            </w:r>
          </w:p>
          <w:p>
            <w:pPr/>
            <w:r>
              <w:rPr>
                <w:rFonts w:hint="eastAsia"/>
                <w:sz w:val="24"/>
              </w:rPr>
              <w:t>out of 离开（某处）</w:t>
            </w:r>
          </w:p>
          <w:p>
            <w:pPr/>
            <w:r>
              <w:rPr>
                <w:rFonts w:hint="eastAsia"/>
                <w:sz w:val="24"/>
              </w:rPr>
              <w:t>into 进入</w:t>
            </w:r>
          </w:p>
          <w:p>
            <w:pPr/>
            <w:r>
              <w:rPr>
                <w:rFonts w:hint="eastAsia"/>
                <w:sz w:val="24"/>
              </w:rPr>
              <w:t>chopsticks /ˈtʃɒpˌstɪks/筷子</w:t>
            </w:r>
          </w:p>
          <w:p>
            <w:pPr/>
            <w:r>
              <w:rPr>
                <w:rFonts w:hint="eastAsia"/>
                <w:sz w:val="24"/>
              </w:rPr>
              <w:t>wet 湿的</w:t>
            </w:r>
          </w:p>
        </w:tc>
      </w:tr>
    </w:tbl>
    <w:p>
      <w:pPr/>
      <w:r>
        <w:rPr>
          <w:rFonts w:hint="eastAsia"/>
        </w:rPr>
        <w:br/>
      </w:r>
    </w:p>
    <w:tbl>
      <w:tblPr/>
      <w:tblGrid>
        <w:gridCol w:w="4513"/>
        <w:gridCol w:w="4513"/>
      </w:tblGrid>
      <w:tr>
        <w:trPr/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人教版新起点六年级上册单词表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1</w:t>
            </w:r>
          </w:p>
          <w:p>
            <w:pPr/>
            <w:r>
              <w:rPr>
                <w:rFonts w:hint="eastAsia"/>
                <w:sz w:val="24"/>
              </w:rPr>
              <w:t>morning tea 早茶</w:t>
            </w:r>
          </w:p>
          <w:p>
            <w:pPr/>
            <w:r>
              <w:rPr>
                <w:rFonts w:hint="eastAsia"/>
                <w:sz w:val="24"/>
              </w:rPr>
              <w:t>soup 汤</w:t>
            </w:r>
          </w:p>
          <w:p>
            <w:pPr/>
            <w:r>
              <w:rPr>
                <w:rFonts w:hint="eastAsia"/>
                <w:sz w:val="24"/>
              </w:rPr>
              <w:t>garden 花园</w:t>
            </w:r>
          </w:p>
          <w:p>
            <w:pPr/>
            <w:r>
              <w:rPr>
                <w:rFonts w:hint="eastAsia"/>
                <w:sz w:val="24"/>
              </w:rPr>
              <w:t>the Potala Palace布达拉宫</w:t>
            </w:r>
          </w:p>
          <w:p>
            <w:pPr/>
            <w:r>
              <w:rPr>
                <w:rFonts w:hint="eastAsia"/>
                <w:sz w:val="24"/>
              </w:rPr>
              <w:t>the Summer Palace 颐和园</w:t>
            </w:r>
          </w:p>
          <w:p>
            <w:pPr/>
            <w:r>
              <w:rPr>
                <w:rFonts w:hint="eastAsia"/>
                <w:sz w:val="24"/>
              </w:rPr>
              <w:t>The Terracotta Army 兵马俑</w:t>
            </w:r>
          </w:p>
          <w:p>
            <w:pPr/>
            <w:r>
              <w:rPr>
                <w:rFonts w:hint="eastAsia"/>
                <w:sz w:val="24"/>
              </w:rPr>
              <w:t>vacation 假期</w:t>
            </w:r>
          </w:p>
          <w:p>
            <w:pPr/>
            <w:r>
              <w:rPr>
                <w:rFonts w:hint="eastAsia"/>
                <w:sz w:val="24"/>
              </w:rPr>
              <w:t>taste 品尝</w:t>
            </w:r>
          </w:p>
          <w:p>
            <w:pPr/>
            <w:r>
              <w:rPr>
                <w:rFonts w:hint="eastAsia"/>
                <w:sz w:val="24"/>
              </w:rPr>
              <w:t>map 地图</w:t>
            </w:r>
          </w:p>
          <w:p>
            <w:pPr/>
            <w:r>
              <w:rPr>
                <w:rFonts w:hint="eastAsia"/>
                <w:sz w:val="24"/>
              </w:rPr>
              <w:t>north 北</w:t>
            </w:r>
          </w:p>
          <w:p>
            <w:pPr/>
            <w:r>
              <w:rPr>
                <w:rFonts w:hint="eastAsia"/>
                <w:sz w:val="24"/>
              </w:rPr>
              <w:t>south 南</w:t>
            </w:r>
          </w:p>
          <w:p>
            <w:pPr/>
            <w:r>
              <w:rPr>
                <w:rFonts w:hint="eastAsia"/>
                <w:sz w:val="24"/>
              </w:rPr>
              <w:t>east 东</w:t>
            </w:r>
          </w:p>
          <w:p>
            <w:pPr/>
            <w:r>
              <w:rPr>
                <w:rFonts w:hint="eastAsia"/>
                <w:sz w:val="24"/>
              </w:rPr>
              <w:t>west 西</w:t>
            </w:r>
          </w:p>
          <w:p>
            <w:pPr/>
            <w:r>
              <w:rPr>
                <w:rFonts w:hint="eastAsia"/>
                <w:sz w:val="24"/>
              </w:rPr>
              <w:t>famous 著名的</w:t>
            </w:r>
          </w:p>
          <w:p>
            <w:pPr/>
            <w:r>
              <w:rPr>
                <w:rFonts w:hint="eastAsia"/>
                <w:sz w:val="24"/>
              </w:rPr>
              <w:t>temple 寺</w:t>
            </w:r>
          </w:p>
          <w:p>
            <w:pPr/>
            <w:r>
              <w:rPr>
                <w:rFonts w:hint="eastAsia"/>
                <w:sz w:val="24"/>
              </w:rPr>
              <w:t>around 遍及</w:t>
            </w:r>
          </w:p>
          <w:p>
            <w:pPr/>
            <w:r>
              <w:rPr>
                <w:rFonts w:hint="eastAsia"/>
                <w:sz w:val="24"/>
              </w:rPr>
              <w:t>the Yangtze River 长江</w:t>
            </w:r>
          </w:p>
          <w:p>
            <w:pPr/>
            <w:r>
              <w:rPr>
                <w:rFonts w:hint="eastAsia"/>
                <w:sz w:val="24"/>
              </w:rPr>
              <w:t>foggy 有雾的</w:t>
            </w:r>
          </w:p>
          <w:p>
            <w:pPr/>
            <w:r>
              <w:rPr>
                <w:rFonts w:hint="eastAsia"/>
                <w:sz w:val="24"/>
              </w:rPr>
              <w:t>spicy 辣的</w:t>
            </w:r>
          </w:p>
          <w:p>
            <w:pPr/>
            <w:r>
              <w:rPr>
                <w:rFonts w:hint="eastAsia"/>
                <w:sz w:val="24"/>
              </w:rPr>
              <w:t>silk 丝绸</w:t>
            </w:r>
          </w:p>
          <w:p>
            <w:pPr/>
            <w:r>
              <w:rPr>
                <w:rFonts w:hint="eastAsia"/>
                <w:sz w:val="24"/>
              </w:rPr>
              <w:t>forest 树林</w:t>
            </w:r>
          </w:p>
          <w:p>
            <w:pPr/>
            <w:r>
              <w:rPr>
                <w:rFonts w:hint="eastAsia"/>
                <w:sz w:val="24"/>
              </w:rPr>
              <w:t>stone 石头</w:t>
            </w:r>
          </w:p>
          <w:p>
            <w:pPr/>
            <w:r>
              <w:rPr>
                <w:rFonts w:hint="eastAsia"/>
              </w:rPr>
              <w:br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2</w:t>
            </w:r>
          </w:p>
          <w:p>
            <w:pPr/>
            <w:r>
              <w:rPr>
                <w:rFonts w:hint="eastAsia"/>
                <w:sz w:val="24"/>
              </w:rPr>
              <w:t>London 伦敦</w:t>
            </w:r>
          </w:p>
          <w:p>
            <w:pPr/>
            <w:r>
              <w:rPr>
                <w:rFonts w:hint="eastAsia"/>
                <w:sz w:val="24"/>
              </w:rPr>
              <w:t>Toronto 多伦多</w:t>
            </w:r>
          </w:p>
          <w:p>
            <w:pPr/>
            <w:r>
              <w:rPr>
                <w:rFonts w:hint="eastAsia"/>
                <w:sz w:val="24"/>
              </w:rPr>
              <w:t>Sydney 悉尼</w:t>
            </w:r>
          </w:p>
          <w:p>
            <w:pPr/>
            <w:r>
              <w:rPr>
                <w:rFonts w:hint="eastAsia"/>
                <w:sz w:val="24"/>
              </w:rPr>
              <w:t>Washington D.C. 华盛顿</w:t>
            </w:r>
          </w:p>
          <w:p>
            <w:pPr/>
            <w:r>
              <w:rPr>
                <w:rFonts w:hint="eastAsia"/>
                <w:sz w:val="24"/>
              </w:rPr>
              <w:t>the British Museum 大英博物馆</w:t>
            </w:r>
          </w:p>
          <w:p>
            <w:pPr/>
            <w:r>
              <w:rPr>
                <w:rFonts w:hint="eastAsia"/>
                <w:sz w:val="24"/>
              </w:rPr>
              <w:t>the CN Tower 加拿大国家电视塔</w:t>
            </w:r>
          </w:p>
          <w:p>
            <w:pPr/>
            <w:r>
              <w:rPr>
                <w:rFonts w:hint="eastAsia"/>
                <w:sz w:val="24"/>
              </w:rPr>
              <w:t>kangaroo 袋鼠</w:t>
            </w:r>
          </w:p>
          <w:p>
            <w:pPr/>
            <w:r>
              <w:rPr>
                <w:rFonts w:hint="eastAsia"/>
                <w:sz w:val="24"/>
              </w:rPr>
              <w:t>the Opera House （悉尼）歌剧院</w:t>
            </w:r>
          </w:p>
          <w:p>
            <w:pPr/>
            <w:r>
              <w:rPr>
                <w:rFonts w:hint="eastAsia"/>
                <w:sz w:val="24"/>
              </w:rPr>
              <w:t>the White House 白宫</w:t>
            </w:r>
          </w:p>
          <w:p>
            <w:pPr/>
            <w:r>
              <w:rPr>
                <w:rFonts w:hint="eastAsia"/>
                <w:sz w:val="24"/>
              </w:rPr>
              <w:t>clock 时钟</w:t>
            </w:r>
          </w:p>
          <w:p>
            <w:pPr/>
            <w:r>
              <w:rPr>
                <w:rFonts w:hint="eastAsia"/>
                <w:sz w:val="24"/>
              </w:rPr>
              <w:t>speak 说</w:t>
            </w:r>
          </w:p>
          <w:p>
            <w:pPr/>
            <w:r>
              <w:rPr>
                <w:rFonts w:hint="eastAsia"/>
                <w:sz w:val="24"/>
              </w:rPr>
              <w:t>French 法语</w:t>
            </w:r>
          </w:p>
          <w:p>
            <w:pPr/>
            <w:r>
              <w:rPr>
                <w:rFonts w:hint="eastAsia"/>
                <w:sz w:val="24"/>
              </w:rPr>
              <w:t>Tower Bridge （伦敦）塔桥</w:t>
            </w:r>
          </w:p>
          <w:p>
            <w:pPr/>
            <w:r>
              <w:rPr>
                <w:rFonts w:hint="eastAsia"/>
                <w:sz w:val="24"/>
              </w:rPr>
              <w:t>the London Eye 伦敦眼</w:t>
            </w:r>
          </w:p>
          <w:p>
            <w:pPr/>
            <w:r>
              <w:rPr>
                <w:rFonts w:hint="eastAsia"/>
                <w:sz w:val="24"/>
              </w:rPr>
              <w:t>hiking 远足</w:t>
            </w:r>
          </w:p>
          <w:p>
            <w:pPr/>
            <w:r>
              <w:rPr>
                <w:rFonts w:hint="eastAsia"/>
                <w:sz w:val="24"/>
              </w:rPr>
              <w:t>sunrise 日出</w:t>
            </w:r>
          </w:p>
          <w:p>
            <w:pPr/>
            <w:r>
              <w:rPr>
                <w:rFonts w:hint="eastAsia"/>
                <w:sz w:val="24"/>
              </w:rPr>
              <w:t>president 总统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3</w:t>
            </w:r>
          </w:p>
          <w:p>
            <w:pPr/>
            <w:r>
              <w:rPr>
                <w:rFonts w:hint="eastAsia"/>
                <w:sz w:val="24"/>
              </w:rPr>
              <w:t>reptile 爬行动物</w:t>
            </w:r>
          </w:p>
          <w:p>
            <w:pPr/>
            <w:r>
              <w:rPr>
                <w:rFonts w:hint="eastAsia"/>
                <w:sz w:val="24"/>
              </w:rPr>
              <w:t>bird 鸟</w:t>
            </w:r>
          </w:p>
          <w:p>
            <w:pPr/>
            <w:r>
              <w:rPr>
                <w:rFonts w:hint="eastAsia"/>
                <w:sz w:val="24"/>
              </w:rPr>
              <w:t>mammal 哺乳动物</w:t>
            </w:r>
          </w:p>
          <w:p>
            <w:pPr/>
            <w:r>
              <w:rPr>
                <w:rFonts w:hint="eastAsia"/>
                <w:sz w:val="24"/>
              </w:rPr>
              <w:t>insect 昆虫</w:t>
            </w:r>
          </w:p>
          <w:p>
            <w:pPr/>
            <w:r>
              <w:rPr>
                <w:rFonts w:hint="eastAsia"/>
                <w:sz w:val="24"/>
              </w:rPr>
              <w:t>penguin 企鹅</w:t>
            </w:r>
          </w:p>
          <w:p>
            <w:pPr/>
            <w:r>
              <w:rPr>
                <w:rFonts w:hint="eastAsia"/>
                <w:sz w:val="24"/>
              </w:rPr>
              <w:t>shark 鲨鱼</w:t>
            </w:r>
          </w:p>
          <w:p>
            <w:pPr/>
            <w:r>
              <w:rPr>
                <w:rFonts w:hint="eastAsia"/>
                <w:sz w:val="24"/>
              </w:rPr>
              <w:t>whale 鲸</w:t>
            </w:r>
          </w:p>
          <w:p>
            <w:pPr/>
            <w:r>
              <w:rPr>
                <w:rFonts w:hint="eastAsia"/>
                <w:sz w:val="24"/>
              </w:rPr>
              <w:t>kind 种类</w:t>
            </w:r>
          </w:p>
          <w:p>
            <w:pPr/>
            <w:r>
              <w:rPr>
                <w:rFonts w:hint="eastAsia"/>
                <w:sz w:val="24"/>
              </w:rPr>
              <w:t>metre 米</w:t>
            </w:r>
          </w:p>
          <w:p>
            <w:pPr/>
            <w:r>
              <w:rPr>
                <w:rFonts w:hint="eastAsia"/>
                <w:sz w:val="24"/>
              </w:rPr>
              <w:t>spend 花费</w:t>
            </w:r>
          </w:p>
          <w:p>
            <w:pPr/>
            <w:r>
              <w:rPr>
                <w:rFonts w:hint="eastAsia"/>
                <w:sz w:val="24"/>
              </w:rPr>
              <w:t>trunk 象鼻</w:t>
            </w:r>
          </w:p>
          <w:p>
            <w:pPr/>
            <w:r>
              <w:rPr>
                <w:rFonts w:hint="eastAsia"/>
                <w:sz w:val="24"/>
              </w:rPr>
              <w:t>peanut 花生</w:t>
            </w:r>
          </w:p>
          <w:p>
            <w:pPr/>
            <w:r>
              <w:rPr>
                <w:rFonts w:hint="eastAsia"/>
                <w:sz w:val="24"/>
              </w:rPr>
              <w:t>fan 扇子</w:t>
            </w:r>
          </w:p>
          <w:p>
            <w:pPr/>
            <w:r>
              <w:rPr>
                <w:rFonts w:hint="eastAsia"/>
                <w:sz w:val="24"/>
              </w:rPr>
              <w:t>tusk （象、野猪等的）长牙</w:t>
            </w:r>
          </w:p>
          <w:p>
            <w:pPr/>
            <w:r>
              <w:rPr>
                <w:rFonts w:hint="eastAsia"/>
                <w:sz w:val="24"/>
              </w:rPr>
              <w:t>Africa 非洲</w:t>
            </w:r>
          </w:p>
          <w:p>
            <w:pPr/>
            <w:r>
              <w:rPr>
                <w:rFonts w:hint="eastAsia"/>
                <w:sz w:val="24"/>
              </w:rPr>
              <w:t>Asia 亚洲</w:t>
            </w:r>
          </w:p>
          <w:p>
            <w:pPr/>
            <w:r>
              <w:rPr>
                <w:rFonts w:hint="eastAsia"/>
                <w:sz w:val="24"/>
              </w:rPr>
              <w:t>smart 聪明的</w:t>
            </w:r>
          </w:p>
          <w:p>
            <w:pPr/>
            <w:r>
              <w:rPr>
                <w:rFonts w:hint="eastAsia"/>
              </w:rPr>
              <w:br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4</w:t>
            </w:r>
          </w:p>
          <w:p>
            <w:pPr/>
            <w:r>
              <w:rPr>
                <w:rFonts w:hint="eastAsia"/>
                <w:sz w:val="24"/>
              </w:rPr>
              <w:t>scared 害怕的</w:t>
            </w:r>
          </w:p>
          <w:p>
            <w:pPr/>
            <w:r>
              <w:rPr>
                <w:rFonts w:hint="eastAsia"/>
                <w:sz w:val="24"/>
              </w:rPr>
              <w:t>worried 担心的</w:t>
            </w:r>
          </w:p>
          <w:p>
            <w:pPr/>
            <w:r>
              <w:rPr>
                <w:rFonts w:hint="eastAsia"/>
                <w:sz w:val="24"/>
              </w:rPr>
              <w:t>angry 生气的</w:t>
            </w:r>
          </w:p>
          <w:p>
            <w:pPr/>
            <w:r>
              <w:rPr>
                <w:rFonts w:hint="eastAsia"/>
                <w:sz w:val="24"/>
              </w:rPr>
              <w:t>proud 自豪的</w:t>
            </w:r>
          </w:p>
          <w:p>
            <w:pPr/>
            <w:r>
              <w:rPr>
                <w:rFonts w:hint="eastAsia"/>
                <w:sz w:val="24"/>
              </w:rPr>
              <w:t>sad 难过的</w:t>
            </w:r>
          </w:p>
          <w:p>
            <w:pPr/>
            <w:r>
              <w:rPr>
                <w:rFonts w:hint="eastAsia"/>
                <w:sz w:val="24"/>
              </w:rPr>
              <w:t>excited 激动地</w:t>
            </w:r>
          </w:p>
          <w:p>
            <w:pPr/>
            <w:r>
              <w:rPr>
                <w:rFonts w:hint="eastAsia"/>
                <w:sz w:val="24"/>
              </w:rPr>
              <w:t>happy 高兴的</w:t>
            </w:r>
          </w:p>
          <w:p>
            <w:pPr/>
            <w:r>
              <w:rPr>
                <w:rFonts w:hint="eastAsia"/>
                <w:sz w:val="24"/>
              </w:rPr>
              <w:t>ill 有病</w:t>
            </w:r>
          </w:p>
          <w:p>
            <w:pPr/>
            <w:r>
              <w:rPr>
                <w:rFonts w:hint="eastAsia"/>
                <w:sz w:val="24"/>
              </w:rPr>
              <w:t>win 获胜</w:t>
            </w:r>
          </w:p>
          <w:p>
            <w:pPr/>
            <w:r>
              <w:rPr>
                <w:rFonts w:hint="eastAsia"/>
                <w:sz w:val="24"/>
              </w:rPr>
              <w:t>race 赛跑</w:t>
            </w:r>
          </w:p>
          <w:p>
            <w:pPr/>
            <w:r>
              <w:rPr>
                <w:rFonts w:hint="eastAsia"/>
                <w:sz w:val="24"/>
              </w:rPr>
              <w:t>find 发现</w:t>
            </w:r>
          </w:p>
          <w:p>
            <w:pPr/>
            <w:r>
              <w:rPr>
                <w:rFonts w:hint="eastAsia"/>
                <w:sz w:val="24"/>
              </w:rPr>
              <w:t>cry 哭</w:t>
            </w:r>
          </w:p>
          <w:p>
            <w:pPr/>
            <w:r>
              <w:rPr>
                <w:rFonts w:hint="eastAsia"/>
                <w:sz w:val="24"/>
              </w:rPr>
              <w:t>because 因为</w:t>
            </w:r>
          </w:p>
          <w:p>
            <w:pPr/>
            <w:r>
              <w:rPr>
                <w:rFonts w:hint="eastAsia"/>
                <w:sz w:val="24"/>
              </w:rPr>
              <w:t>test 测验</w:t>
            </w:r>
          </w:p>
          <w:p>
            <w:pPr/>
            <w:r>
              <w:rPr>
                <w:rFonts w:hint="eastAsia"/>
                <w:sz w:val="24"/>
              </w:rPr>
              <w:t>competition 竞赛</w:t>
            </w:r>
          </w:p>
          <w:p>
            <w:pPr/>
            <w:r>
              <w:rPr>
                <w:rFonts w:hint="eastAsia"/>
                <w:sz w:val="24"/>
              </w:rPr>
              <w:t>hurt 弄伤</w:t>
            </w:r>
          </w:p>
          <w:p>
            <w:pPr/>
            <w:r>
              <w:rPr>
                <w:rFonts w:hint="eastAsia"/>
              </w:rPr>
              <w:br/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5</w:t>
            </w:r>
          </w:p>
          <w:p>
            <w:pPr/>
            <w:r>
              <w:rPr>
                <w:rFonts w:hint="eastAsia"/>
                <w:sz w:val="24"/>
              </w:rPr>
              <w:t>inventor 发明家</w:t>
            </w:r>
          </w:p>
          <w:p>
            <w:pPr/>
            <w:r>
              <w:rPr>
                <w:rFonts w:hint="eastAsia"/>
                <w:sz w:val="24"/>
              </w:rPr>
              <w:t>artist 画家</w:t>
            </w:r>
          </w:p>
          <w:p>
            <w:pPr/>
            <w:r>
              <w:rPr>
                <w:rFonts w:hint="eastAsia"/>
                <w:sz w:val="24"/>
              </w:rPr>
              <w:t>scientist 科学家</w:t>
            </w:r>
          </w:p>
          <w:p>
            <w:pPr/>
            <w:r>
              <w:rPr>
                <w:rFonts w:hint="eastAsia"/>
                <w:sz w:val="24"/>
              </w:rPr>
              <w:t>poet 诗人</w:t>
            </w:r>
          </w:p>
          <w:p>
            <w:pPr/>
            <w:r>
              <w:rPr>
                <w:rFonts w:hint="eastAsia"/>
                <w:sz w:val="24"/>
              </w:rPr>
              <w:t>writer 作家</w:t>
            </w:r>
          </w:p>
          <w:p>
            <w:pPr/>
            <w:r>
              <w:rPr>
                <w:rFonts w:hint="eastAsia"/>
                <w:sz w:val="24"/>
              </w:rPr>
              <w:t>American 美国人</w:t>
            </w:r>
          </w:p>
          <w:p>
            <w:pPr/>
            <w:r>
              <w:rPr>
                <w:rFonts w:hint="eastAsia"/>
                <w:sz w:val="24"/>
              </w:rPr>
              <w:t>French 法国人</w:t>
            </w:r>
          </w:p>
          <w:p>
            <w:pPr/>
            <w:r>
              <w:rPr>
                <w:rFonts w:hint="eastAsia"/>
                <w:sz w:val="24"/>
              </w:rPr>
              <w:t>Danish 丹麦人</w:t>
            </w:r>
          </w:p>
          <w:p>
            <w:pPr/>
            <w:r>
              <w:rPr>
                <w:rFonts w:hint="eastAsia"/>
                <w:sz w:val="24"/>
              </w:rPr>
              <w:t>poem 诗</w:t>
            </w:r>
          </w:p>
          <w:p>
            <w:pPr/>
            <w:r>
              <w:rPr>
                <w:rFonts w:hint="eastAsia"/>
                <w:sz w:val="24"/>
              </w:rPr>
              <w:t>paint 用颜料画</w:t>
            </w:r>
          </w:p>
          <w:p>
            <w:pPr/>
            <w:r>
              <w:rPr>
                <w:rFonts w:hint="eastAsia"/>
                <w:sz w:val="24"/>
              </w:rPr>
              <w:t>invention 发明</w:t>
            </w:r>
          </w:p>
          <w:p>
            <w:pPr/>
            <w:r>
              <w:rPr>
                <w:rFonts w:hint="eastAsia"/>
                <w:sz w:val="24"/>
              </w:rPr>
              <w:t>invent 发明</w:t>
            </w:r>
          </w:p>
          <w:p>
            <w:pPr/>
            <w:r>
              <w:rPr>
                <w:rFonts w:hint="eastAsia"/>
                <w:sz w:val="24"/>
              </w:rPr>
              <w:t>study 学习</w:t>
            </w:r>
          </w:p>
          <w:p>
            <w:pPr/>
            <w:r>
              <w:rPr>
                <w:rFonts w:hint="eastAsia"/>
                <w:sz w:val="24"/>
              </w:rPr>
              <w:t>story 故事</w:t>
            </w:r>
          </w:p>
          <w:p>
            <w:pPr/>
            <w:r>
              <w:rPr>
                <w:rFonts w:hint="eastAsia"/>
                <w:sz w:val="24"/>
              </w:rPr>
              <w:t>university 大学</w:t>
            </w:r>
          </w:p>
          <w:p>
            <w:pPr/>
            <w:r>
              <w:rPr>
                <w:rFonts w:hint="eastAsia"/>
                <w:sz w:val="24"/>
              </w:rPr>
              <w:t>deaf 聋的</w:t>
            </w:r>
          </w:p>
          <w:p>
            <w:pPr/>
            <w:r>
              <w:rPr>
                <w:rFonts w:hint="eastAsia"/>
                <w:sz w:val="24"/>
              </w:rPr>
              <w:t>blind 失明的</w:t>
            </w:r>
          </w:p>
          <w:p>
            <w:pPr/>
            <w:r>
              <w:rPr>
                <w:rFonts w:hint="eastAsia"/>
                <w:sz w:val="24"/>
              </w:rPr>
              <w:t>fall 落下</w:t>
            </w:r>
          </w:p>
          <w:p>
            <w:pPr/>
            <w:r>
              <w:rPr>
                <w:rFonts w:hint="eastAsia"/>
              </w:rPr>
              <w:br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6</w:t>
            </w:r>
          </w:p>
          <w:p>
            <w:pPr/>
            <w:r>
              <w:rPr>
                <w:rFonts w:hint="eastAsia"/>
                <w:sz w:val="24"/>
              </w:rPr>
              <w:t>dumpling 饺子，汤圆</w:t>
            </w:r>
          </w:p>
          <w:p>
            <w:pPr/>
            <w:r>
              <w:rPr>
                <w:rFonts w:hint="eastAsia"/>
                <w:sz w:val="24"/>
              </w:rPr>
              <w:t>fan 迷，爱好者</w:t>
            </w:r>
          </w:p>
          <w:p>
            <w:pPr/>
            <w:r>
              <w:rPr>
                <w:rFonts w:hint="eastAsia"/>
                <w:sz w:val="24"/>
              </w:rPr>
              <w:t>ice lantern 冰灯</w:t>
            </w:r>
          </w:p>
          <w:p>
            <w:pPr/>
            <w:r>
              <w:rPr>
                <w:rFonts w:hint="eastAsia"/>
                <w:sz w:val="24"/>
              </w:rPr>
              <w:t>bring 带来</w:t>
            </w:r>
          </w:p>
          <w:p>
            <w:pPr/>
            <w:r>
              <w:rPr>
                <w:rFonts w:hint="eastAsia"/>
                <w:sz w:val="24"/>
              </w:rPr>
              <w:t>be afraid of 害怕</w:t>
            </w:r>
          </w:p>
          <w:p>
            <w:pPr/>
            <w:r>
              <w:rPr>
                <w:rFonts w:hint="eastAsia"/>
                <w:sz w:val="24"/>
              </w:rPr>
              <w:t>hear 听到</w:t>
            </w:r>
          </w:p>
          <w:p>
            <w:pPr/>
            <w:r>
              <w:rPr>
                <w:rFonts w:hint="eastAsia"/>
                <w:sz w:val="24"/>
              </w:rPr>
              <w:t>pen pal 笔友</w:t>
            </w:r>
          </w:p>
          <w:p>
            <w:pPr/>
            <w:r>
              <w:rPr>
                <w:rFonts w:hint="eastAsia"/>
                <w:sz w:val="24"/>
              </w:rPr>
              <w:t>broken 损坏了的</w:t>
            </w:r>
          </w:p>
          <w:p>
            <w:pPr/>
            <w:r>
              <w:rPr>
                <w:rFonts w:hint="eastAsia"/>
                <w:sz w:val="24"/>
              </w:rPr>
              <w:t>pity 遗憾</w:t>
            </w:r>
          </w:p>
          <w:p>
            <w:pPr/>
            <w:r>
              <w:rPr>
                <w:rFonts w:hint="eastAsia"/>
                <w:sz w:val="24"/>
              </w:rPr>
              <w:t>prize 奖品</w:t>
            </w:r>
          </w:p>
          <w:p>
            <w:pPr/>
            <w:r>
              <w:rPr>
                <w:rFonts w:hint="eastAsia"/>
                <w:sz w:val="24"/>
              </w:rPr>
              <w:t>look forward to 盼望</w:t>
            </w:r>
          </w:p>
          <w:p>
            <w:pPr/>
            <w:r>
              <w:rPr>
                <w:rFonts w:hint="eastAsia"/>
              </w:rPr>
              <w:br/>
            </w:r>
          </w:p>
        </w:tc>
      </w:tr>
    </w:tbl>
    <w:p>
      <w:pPr/>
      <w:r>
        <w:rPr>
          <w:rFonts w:hint="eastAsia"/>
        </w:rPr>
        <w:br/>
      </w:r>
    </w:p>
    <w:tbl>
      <w:tblPr/>
      <w:tblGrid>
        <w:gridCol w:w="4513"/>
        <w:gridCol w:w="4513"/>
      </w:tblGrid>
      <w:tr>
        <w:trPr/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人教版新起点六年级下册单词表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1</w:t>
            </w:r>
          </w:p>
          <w:p>
            <w:pPr/>
            <w:r>
              <w:rPr>
                <w:rFonts w:hint="eastAsia"/>
                <w:sz w:val="24"/>
              </w:rPr>
              <w:t>live    /lɪv/    居住</w:t>
            </w:r>
          </w:p>
          <w:p>
            <w:pPr/>
            <w:r>
              <w:rPr>
                <w:rFonts w:hint="eastAsia"/>
                <w:sz w:val="24"/>
              </w:rPr>
              <w:t>quite    /kwaɪt/    相当</w:t>
            </w:r>
          </w:p>
          <w:p>
            <w:pPr/>
            <w:r>
              <w:rPr>
                <w:rFonts w:hint="eastAsia"/>
                <w:sz w:val="24"/>
              </w:rPr>
              <w:t>scarf    /skɑːf/    围巾</w:t>
            </w:r>
          </w:p>
          <w:p>
            <w:pPr/>
            <w:r>
              <w:rPr>
                <w:rFonts w:hint="eastAsia"/>
                <w:sz w:val="24"/>
              </w:rPr>
              <w:t>airport    /'eəpɔːt/    机场</w:t>
            </w:r>
          </w:p>
          <w:p>
            <w:pPr/>
            <w:r>
              <w:rPr>
                <w:rFonts w:hint="eastAsia"/>
                <w:sz w:val="24"/>
              </w:rPr>
              <w:t>pupil    /'pjuːpl/    小学生</w:t>
            </w:r>
          </w:p>
          <w:p>
            <w:pPr/>
            <w:r>
              <w:rPr>
                <w:rFonts w:hint="eastAsia"/>
                <w:sz w:val="24"/>
              </w:rPr>
              <w:t>arrive    /ə'raɪv/    到达</w:t>
            </w:r>
          </w:p>
          <w:p>
            <w:pPr/>
            <w:r>
              <w:rPr>
                <w:rFonts w:hint="eastAsia"/>
                <w:sz w:val="24"/>
              </w:rPr>
              <w:t>meet    /miːt/    会面</w:t>
            </w:r>
          </w:p>
          <w:p>
            <w:pPr/>
            <w:r>
              <w:rPr>
                <w:rFonts w:hint="eastAsia"/>
                <w:sz w:val="24"/>
              </w:rPr>
              <w:t>wardrobe    /'wɔːdrəʊb/    衣柜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2</w:t>
            </w:r>
          </w:p>
          <w:p>
            <w:pPr/>
            <w:r>
              <w:rPr>
                <w:rFonts w:hint="eastAsia"/>
                <w:sz w:val="24"/>
              </w:rPr>
              <w:t>show...    around        带领……参观</w:t>
            </w:r>
          </w:p>
          <w:p>
            <w:pPr/>
            <w:r>
              <w:rPr>
                <w:rFonts w:hint="eastAsia"/>
                <w:sz w:val="24"/>
              </w:rPr>
              <w:t>Queen's Park        女王公园</w:t>
            </w:r>
          </w:p>
          <w:p>
            <w:pPr/>
            <w:r>
              <w:rPr>
                <w:rFonts w:hint="eastAsia"/>
                <w:sz w:val="24"/>
              </w:rPr>
              <w:t>art    gallery    /ɑːt/ /ˈɡæləri/    艺术馆</w:t>
            </w:r>
          </w:p>
          <w:p>
            <w:pPr/>
            <w:r>
              <w:rPr>
                <w:rFonts w:hint="eastAsia"/>
                <w:sz w:val="24"/>
              </w:rPr>
              <w:t>public    library    /'pʌblɪk/ /'laɪbrəri/    公共图书馆</w:t>
            </w:r>
          </w:p>
          <w:p>
            <w:pPr/>
            <w:r>
              <w:rPr>
                <w:rFonts w:hint="eastAsia"/>
                <w:sz w:val="24"/>
              </w:rPr>
              <w:t>downtown    /ˈdaʊntaʊn/ 市中心</w:t>
            </w:r>
          </w:p>
          <w:p>
            <w:pPr/>
            <w:r>
              <w:rPr>
                <w:rFonts w:hint="eastAsia"/>
                <w:sz w:val="24"/>
              </w:rPr>
              <w:t>Lake Ontario     /leɪk/ /ɒnˈteəriəʊ/    安大略湖</w:t>
            </w:r>
          </w:p>
          <w:p>
            <w:pPr/>
            <w:r>
              <w:rPr>
                <w:rFonts w:hint="eastAsia"/>
                <w:sz w:val="24"/>
              </w:rPr>
              <w:t>Stadium /ˈsteɪdɪəm/  体育场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3</w:t>
            </w:r>
          </w:p>
          <w:p>
            <w:pPr/>
            <w:r>
              <w:rPr>
                <w:rFonts w:hint="eastAsia"/>
                <w:sz w:val="24"/>
              </w:rPr>
              <w:t>volunteer    /vɒlənˈtɪə/    志愿者</w:t>
            </w:r>
          </w:p>
          <w:p>
            <w:pPr/>
            <w:r>
              <w:rPr>
                <w:rFonts w:hint="eastAsia"/>
                <w:sz w:val="24"/>
              </w:rPr>
              <w:t>sandwich    /'sændwɪtʃ/    三明治</w:t>
            </w:r>
          </w:p>
          <w:p>
            <w:pPr/>
            <w:r>
              <w:rPr>
                <w:rFonts w:hint="eastAsia"/>
                <w:sz w:val="24"/>
              </w:rPr>
              <w:t>top    /tɒp/    上边</w:t>
            </w:r>
          </w:p>
          <w:p>
            <w:pPr/>
            <w:r>
              <w:rPr>
                <w:rFonts w:hint="eastAsia"/>
                <w:sz w:val="24"/>
              </w:rPr>
              <w:t>habit    /ˈh</w:t>
            </w:r>
            <w:r>
              <w:rPr>
                <w:rFonts w:hint="eastAsia"/>
                <w:sz w:val="24"/>
              </w:rPr>
              <w:t>æbɪt/    习惯</w:t>
            </w:r>
          </w:p>
          <w:p>
            <w:pPr/>
            <w:r>
              <w:rPr>
                <w:rFonts w:hint="eastAsia"/>
                <w:sz w:val="24"/>
              </w:rPr>
              <w:t>idea    /aɪ'dɪə/    主意</w:t>
            </w:r>
          </w:p>
          <w:p>
            <w:pPr/>
            <w:r>
              <w:rPr>
                <w:rFonts w:hint="eastAsia"/>
                <w:sz w:val="24"/>
              </w:rPr>
              <w:t>less    /les/    更少</w:t>
            </w:r>
          </w:p>
          <w:p>
            <w:pPr/>
            <w:r>
              <w:rPr>
                <w:rFonts w:hint="eastAsia"/>
                <w:sz w:val="24"/>
              </w:rPr>
              <w:t>at least 至少</w:t>
            </w:r>
          </w:p>
          <w:p>
            <w:pPr/>
            <w:r>
              <w:rPr>
                <w:rFonts w:hint="eastAsia"/>
              </w:rPr>
              <w:br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4</w:t>
            </w:r>
          </w:p>
          <w:p>
            <w:pPr/>
            <w:r>
              <w:rPr>
                <w:rFonts w:hint="eastAsia"/>
                <w:sz w:val="24"/>
              </w:rPr>
              <w:t>talk about 谈论</w:t>
            </w:r>
          </w:p>
          <w:p>
            <w:pPr/>
            <w:r>
              <w:rPr>
                <w:rFonts w:hint="eastAsia"/>
                <w:sz w:val="24"/>
              </w:rPr>
              <w:t>hockey     /ˈhɒki/     曲棍球</w:t>
            </w:r>
          </w:p>
          <w:p>
            <w:pPr/>
            <w:r>
              <w:rPr>
                <w:rFonts w:hint="eastAsia"/>
                <w:sz w:val="24"/>
              </w:rPr>
              <w:t>together    /tə'geðə/    一起</w:t>
            </w:r>
          </w:p>
          <w:p>
            <w:pPr/>
            <w:r>
              <w:rPr>
                <w:rFonts w:hint="eastAsia"/>
                <w:sz w:val="24"/>
              </w:rPr>
              <w:t>special    /'speʃəl/    特殊</w:t>
            </w:r>
          </w:p>
          <w:p>
            <w:pPr/>
            <w:r>
              <w:rPr>
                <w:rFonts w:hint="eastAsia"/>
                <w:sz w:val="24"/>
              </w:rPr>
              <w:t>beaver     /ˈbiːvə(r)/     海狸</w:t>
            </w:r>
          </w:p>
          <w:p>
            <w:pPr/>
            <w:r>
              <w:rPr>
                <w:rFonts w:hint="eastAsia"/>
                <w:sz w:val="24"/>
              </w:rPr>
              <w:t>raccoon    /rəˈkuːn/    浣熊</w:t>
            </w:r>
          </w:p>
          <w:p>
            <w:pPr/>
            <w:r>
              <w:rPr>
                <w:rFonts w:hint="eastAsia"/>
                <w:sz w:val="24"/>
              </w:rPr>
              <w:t>moose     /muːs/     驼鹿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5</w:t>
            </w:r>
          </w:p>
          <w:p>
            <w:pPr/>
            <w:r>
              <w:rPr>
                <w:rFonts w:hint="eastAsia"/>
                <w:sz w:val="24"/>
              </w:rPr>
              <w:t>countryside /'kʌntrɪ'saɪd/    乡下</w:t>
            </w:r>
          </w:p>
          <w:p>
            <w:pPr/>
            <w:r>
              <w:rPr>
                <w:rFonts w:hint="eastAsia"/>
                <w:sz w:val="24"/>
              </w:rPr>
              <w:t>Thanksgiving    /ˌ</w:t>
            </w:r>
            <w:r>
              <w:rPr>
                <w:rFonts w:hint="eastAsia"/>
                <w:sz w:val="24"/>
              </w:rPr>
              <w:t>θæŋks'gɪvɪŋ/    感恩节</w:t>
            </w:r>
          </w:p>
          <w:p>
            <w:pPr/>
            <w:r>
              <w:rPr>
                <w:rFonts w:hint="eastAsia"/>
                <w:sz w:val="24"/>
              </w:rPr>
              <w:t>roast turkey    /rəʊst/ /'tɜːki/    烤火鸡</w:t>
            </w:r>
          </w:p>
          <w:p>
            <w:pPr/>
            <w:r>
              <w:rPr>
                <w:rFonts w:hint="eastAsia"/>
                <w:sz w:val="24"/>
              </w:rPr>
              <w:t>squirrel    /ˈskwɪr(ə)l/    松鼠</w:t>
            </w:r>
          </w:p>
          <w:p>
            <w:pPr/>
            <w:r>
              <w:rPr>
                <w:rFonts w:hint="eastAsia"/>
                <w:sz w:val="24"/>
              </w:rPr>
              <w:t>swan    /swɒn/    天鹅</w:t>
            </w:r>
          </w:p>
          <w:p>
            <w:pPr/>
            <w:r>
              <w:rPr>
                <w:rFonts w:hint="eastAsia"/>
                <w:sz w:val="24"/>
              </w:rPr>
              <w:t>wild goose    /waɪld/ /guːs/    大雁</w:t>
            </w:r>
          </w:p>
          <w:p>
            <w:pPr/>
            <w:r>
              <w:rPr>
                <w:rFonts w:hint="eastAsia"/>
                <w:sz w:val="24"/>
              </w:rPr>
              <w:t>frog    /frɒɡ/    青蛙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Unit 6</w:t>
            </w:r>
          </w:p>
          <w:p>
            <w:pPr/>
            <w:r>
              <w:rPr>
                <w:rFonts w:hint="eastAsia"/>
                <w:sz w:val="24"/>
              </w:rPr>
              <w:t>English-Chinese dictionary 英汉词典</w:t>
            </w:r>
          </w:p>
          <w:p>
            <w:pPr/>
            <w:r>
              <w:rPr>
                <w:rFonts w:hint="eastAsia"/>
                <w:sz w:val="24"/>
              </w:rPr>
              <w:t>shopping centre 购物中心</w:t>
            </w:r>
          </w:p>
          <w:p>
            <w:pPr/>
            <w:r>
              <w:rPr>
                <w:rFonts w:hint="eastAsia"/>
                <w:sz w:val="24"/>
              </w:rPr>
              <w:t>shopping mall 大型综合商业中心</w:t>
            </w:r>
          </w:p>
          <w:p>
            <w:pPr/>
            <w:r>
              <w:rPr>
                <w:rFonts w:hint="eastAsia"/>
                <w:sz w:val="24"/>
              </w:rPr>
              <w:t>amazing /ə'meɪzɪŋ/ 惊人的</w:t>
            </w:r>
          </w:p>
          <w:p>
            <w:pPr/>
            <w:r>
              <w:rPr>
                <w:rFonts w:hint="eastAsia"/>
                <w:sz w:val="24"/>
              </w:rPr>
              <w:t>hot pot 火锅</w:t>
            </w:r>
          </w:p>
          <w:p>
            <w:pPr/>
            <w:r>
              <w:rPr>
                <w:rFonts w:hint="eastAsia"/>
              </w:rPr>
              <w:br/>
            </w:r>
          </w:p>
        </w:tc>
      </w:tr>
    </w:tbl>
    <w:p>
      <w:pPr/>
      <w:r>
        <w:rPr>
          <w:rFonts w:hint="eastAsia"/>
        </w:rPr>
        <w:br/>
      </w:r>
    </w:p>
    <w:sectPr>
      <w:pgSz w:w="11906" w:h="16838"/>
      <w:pgMar w:top="1440" w:right="1800" w:bottom="1440" w:left="1800" w:header="851" w:footer="992" w:gutter="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doNotExpandShiftReturn/>
    <w:compatSetting w:name="overrideTableStyleFontSizeAndJustification" w:uri="http://schemas.microsoft.com/office/word" w:val="1"/>
    <w:compatSetting w:name="compatibilityMode" w:uri="http://schemas.microsoft.com/office/word" w:val="16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pPr>
      <w:spacing w:before="0" w:beforeLines="0" w:after="0" w:afterLines="0" w:line="240"/>
      <w:jc w:val="both"/>
    </w:pPr>
    <w:rPr>
      <w:rFonts w:ascii="Calibri" w:hAnsi="Calibri" w:eastAsia="等线" w:cs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black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black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black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black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Company>百度在线网络技术有限公司</properties:Company>
  <properties:Application>百度文库</properties:Application>
  <properties:AppVersion>1.0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xuming02</dc:creator>
  <cp:lastModifiedBy>xuming02</cp:lastModifiedBy>
</cp:coreProperties>
</file>